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20"/>
        </w:rPr>
      </w:pPr>
      <w:r>
        <w:pict>
          <v:group id="_x0000_s1026" o:spid="_x0000_s1026" o:spt="203" style="position:absolute;left:0pt;margin-left:78.45pt;margin-top:63.45pt;height:714.25pt;width:491.05pt;mso-position-horizontal-relative:page;mso-position-vertical-relative:page;z-index:-251656192;mso-width-relative:page;mso-height-relative:page;" coordorigin="1570,1270" coordsize="9821,14285">
            <o:lock v:ext="edit"/>
            <v:shape id="_x0000_s1027" o:spid="_x0000_s1027" o:spt="75" type="#_x0000_t75" style="position:absolute;left:1584;top:1284;height:14256;width:9792;" filled="f" stroked="f" coordsize="21600,21600">
              <v:path/>
              <v:fill on="f" focussize="0,0"/>
              <v:stroke on="f"/>
              <v:imagedata r:id="rId7" o:title=""/>
              <o:lock v:ext="edit" aspectratio="t"/>
            </v:shape>
            <v:rect id="_x0000_s1028" o:spid="_x0000_s1028" o:spt="1" style="position:absolute;left:1576;top:1276;height:14271;width:9807;" filled="f" stroked="t" coordsize="21600,21600">
              <v:path/>
              <v:fill on="f" focussize="0,0"/>
              <v:stroke weight="0.72pt" color="#0000FF"/>
              <v:imagedata o:title=""/>
              <o:lock v:ext="edit"/>
            </v:rect>
            <v:shape id="_x0000_s1029" o:spid="_x0000_s1029" o:spt="75" type="#_x0000_t75" style="position:absolute;left:5100;top:3523;height:2556;width:2556;" filled="f" stroked="f" coordsize="21600,21600">
              <v:path/>
              <v:fill on="f" focussize="0,0"/>
              <v:stroke on="f"/>
              <v:imagedata r:id="rId8" o:title=""/>
              <o:lock v:ext="edit" aspectratio="t"/>
            </v:shape>
          </v:group>
        </w:pict>
      </w:r>
    </w:p>
    <w:p>
      <w:pPr>
        <w:pStyle w:val="3"/>
        <w:spacing w:before="209"/>
        <w:ind w:left="829"/>
      </w:pPr>
      <w:r>
        <w:t>TRƯỜNG ĐẠI HỌC CẦN THƠ</w:t>
      </w:r>
    </w:p>
    <w:p>
      <w:pPr>
        <w:spacing w:before="165"/>
        <w:ind w:left="831" w:right="618" w:firstLine="0"/>
        <w:jc w:val="center"/>
        <w:rPr>
          <w:b/>
          <w:sz w:val="28"/>
        </w:rPr>
      </w:pPr>
      <w:r>
        <w:rPr>
          <w:b/>
          <w:sz w:val="28"/>
        </w:rPr>
        <w:t>KHOA CÔNG NGHỆ THÔNG TIN &amp; TRUYỀN THÔNG</w:t>
      </w:r>
    </w:p>
    <w:p>
      <w:pPr>
        <w:spacing w:before="165"/>
        <w:ind w:left="831" w:right="618" w:firstLine="0"/>
        <w:jc w:val="center"/>
        <w:rPr>
          <w:rFonts w:hint="default"/>
          <w:b/>
          <w:sz w:val="28"/>
          <w:lang w:val="en-US"/>
        </w:rPr>
      </w:pPr>
      <w:r>
        <w:rPr>
          <w:rFonts w:hint="default"/>
          <w:b/>
          <w:sz w:val="28"/>
          <w:lang w:val="en-US"/>
        </w:rPr>
        <w:t>BỘ MÔN CÔNG NGHỆ PHẦN MỀM</w:t>
      </w:r>
    </w:p>
    <w:p>
      <w:pPr>
        <w:spacing w:before="160"/>
        <w:ind w:left="831" w:right="615" w:firstLine="0"/>
        <w:jc w:val="center"/>
        <w:rPr>
          <w:sz w:val="28"/>
        </w:rPr>
      </w:pPr>
      <w:r>
        <w:rPr>
          <w:w w:val="100"/>
          <w:sz w:val="28"/>
        </w:rPr>
        <w:t>----</w:t>
      </w:r>
      <w:r>
        <w:rPr>
          <w:rFonts w:ascii="Wingdings" w:hAnsi="Wingdings"/>
          <w:w w:val="274"/>
          <w:sz w:val="28"/>
        </w:rPr>
        <w:t></w:t>
      </w:r>
      <w:r>
        <w:rPr>
          <w:rFonts w:ascii="Wingdings" w:hAnsi="Wingdings"/>
          <w:spacing w:val="-1"/>
          <w:w w:val="334"/>
          <w:sz w:val="28"/>
        </w:rPr>
        <w:t></w:t>
      </w:r>
      <w:r>
        <w:rPr>
          <w:rFonts w:ascii="Wingdings" w:hAnsi="Wingdings"/>
          <w:w w:val="274"/>
          <w:sz w:val="28"/>
        </w:rPr>
        <w:t></w:t>
      </w:r>
      <w:r>
        <w:rPr>
          <w:spacing w:val="-3"/>
          <w:w w:val="100"/>
          <w:sz w:val="28"/>
        </w:rPr>
        <w:t>-</w:t>
      </w:r>
      <w:r>
        <w:rPr>
          <w:w w:val="100"/>
          <w:sz w:val="28"/>
        </w:rPr>
        <w:t>---</w:t>
      </w: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rPr>
          <w:sz w:val="30"/>
        </w:rPr>
      </w:pPr>
    </w:p>
    <w:p>
      <w:pPr>
        <w:pStyle w:val="8"/>
        <w:spacing w:before="6"/>
      </w:pPr>
    </w:p>
    <w:p>
      <w:pPr>
        <w:pStyle w:val="2"/>
        <w:spacing w:before="1"/>
      </w:pPr>
      <w:r>
        <w:t>NIÊN LUẬN CƠ SỞ NGÀNH KỸ THUẬT PHẦN MỀM</w:t>
      </w:r>
    </w:p>
    <w:p>
      <w:pPr>
        <w:pStyle w:val="8"/>
        <w:rPr>
          <w:b/>
          <w:sz w:val="34"/>
        </w:rPr>
      </w:pPr>
    </w:p>
    <w:p>
      <w:pPr>
        <w:pStyle w:val="8"/>
        <w:spacing w:before="5"/>
        <w:rPr>
          <w:b/>
          <w:sz w:val="30"/>
        </w:rPr>
      </w:pPr>
    </w:p>
    <w:p>
      <w:pPr>
        <w:pStyle w:val="8"/>
        <w:ind w:left="830" w:right="619"/>
        <w:jc w:val="center"/>
      </w:pPr>
      <w:r>
        <w:t>ĐỀ TÀI</w:t>
      </w:r>
    </w:p>
    <w:p>
      <w:pPr>
        <w:pStyle w:val="8"/>
        <w:rPr>
          <w:sz w:val="28"/>
        </w:rPr>
      </w:pPr>
    </w:p>
    <w:p>
      <w:pPr>
        <w:pStyle w:val="8"/>
        <w:spacing w:before="5"/>
        <w:rPr>
          <w:sz w:val="25"/>
        </w:rPr>
      </w:pPr>
    </w:p>
    <w:p>
      <w:pPr>
        <w:pStyle w:val="10"/>
        <w:spacing w:before="1"/>
      </w:pPr>
      <w:r>
        <w:t>PHẦN MỀM GIẢI BÀI TOÁN 8 QUÂN HẬU</w:t>
      </w:r>
    </w:p>
    <w:p>
      <w:pPr>
        <w:pStyle w:val="8"/>
        <w:rPr>
          <w:b/>
          <w:sz w:val="44"/>
        </w:rPr>
      </w:pPr>
    </w:p>
    <w:p>
      <w:pPr>
        <w:pStyle w:val="8"/>
        <w:rPr>
          <w:rFonts w:hint="default"/>
          <w:b/>
          <w:sz w:val="30"/>
          <w:lang w:val="en-US"/>
        </w:rPr>
      </w:pPr>
    </w:p>
    <w:p>
      <w:pPr>
        <w:pStyle w:val="8"/>
        <w:rPr>
          <w:rFonts w:hint="default"/>
          <w:b/>
          <w:sz w:val="30"/>
          <w:lang w:val="en-US"/>
        </w:rPr>
      </w:pPr>
    </w:p>
    <w:p>
      <w:pPr>
        <w:pStyle w:val="8"/>
        <w:rPr>
          <w:rFonts w:hint="default"/>
          <w:b/>
          <w:sz w:val="30"/>
          <w:lang w:val="en-US"/>
        </w:rPr>
        <w:sectPr>
          <w:type w:val="continuous"/>
          <w:pgSz w:w="11910" w:h="16850"/>
          <w:pgMar w:top="1260" w:right="940" w:bottom="280" w:left="1580" w:header="720" w:footer="720" w:gutter="0"/>
          <w:cols w:space="720" w:num="1"/>
        </w:sectPr>
      </w:pPr>
    </w:p>
    <w:p>
      <w:pPr>
        <w:pStyle w:val="8"/>
        <w:ind w:firstLine="720" w:firstLineChars="0"/>
        <w:rPr>
          <w:rFonts w:hint="default"/>
          <w:b/>
          <w:sz w:val="28"/>
          <w:szCs w:val="28"/>
          <w:lang w:val="en-US"/>
        </w:rPr>
      </w:pPr>
      <w:r>
        <w:rPr>
          <w:rFonts w:hint="default"/>
          <w:b/>
          <w:sz w:val="28"/>
          <w:szCs w:val="28"/>
          <w:lang w:val="en-US"/>
        </w:rPr>
        <w:t>Sinh viên thực hiện</w:t>
      </w:r>
    </w:p>
    <w:p>
      <w:pPr>
        <w:pStyle w:val="8"/>
        <w:rPr>
          <w:rFonts w:hint="default"/>
          <w:b w:val="0"/>
          <w:bCs/>
          <w:sz w:val="28"/>
          <w:szCs w:val="28"/>
          <w:lang w:val="en-US"/>
        </w:rPr>
      </w:pPr>
      <w:r>
        <w:rPr>
          <w:rFonts w:hint="default"/>
          <w:b/>
          <w:sz w:val="28"/>
          <w:szCs w:val="28"/>
          <w:lang w:val="en-US"/>
        </w:rPr>
        <w:tab/>
      </w:r>
      <w:r>
        <w:rPr>
          <w:rFonts w:hint="default"/>
          <w:b w:val="0"/>
          <w:bCs/>
          <w:sz w:val="28"/>
          <w:szCs w:val="28"/>
          <w:lang w:val="en-US"/>
        </w:rPr>
        <w:t>Trần Ngọc Thơ</w:t>
      </w:r>
    </w:p>
    <w:p>
      <w:pPr>
        <w:pStyle w:val="8"/>
        <w:rPr>
          <w:rFonts w:hint="default"/>
          <w:b w:val="0"/>
          <w:bCs/>
          <w:sz w:val="28"/>
          <w:szCs w:val="28"/>
          <w:lang w:val="en-US"/>
        </w:rPr>
      </w:pPr>
      <w:r>
        <w:rPr>
          <w:rFonts w:hint="default"/>
          <w:b w:val="0"/>
          <w:bCs/>
          <w:sz w:val="28"/>
          <w:szCs w:val="28"/>
          <w:lang w:val="en-US"/>
        </w:rPr>
        <w:tab/>
      </w:r>
      <w:r>
        <w:rPr>
          <w:rFonts w:hint="default"/>
          <w:b w:val="0"/>
          <w:bCs/>
          <w:sz w:val="28"/>
          <w:szCs w:val="28"/>
          <w:lang w:val="en-US"/>
        </w:rPr>
        <w:t>MSSV: B2012266</w:t>
      </w:r>
    </w:p>
    <w:p>
      <w:pPr>
        <w:pStyle w:val="8"/>
        <w:ind w:firstLine="720" w:firstLineChars="0"/>
        <w:rPr>
          <w:rFonts w:hint="default"/>
          <w:b w:val="0"/>
          <w:bCs/>
          <w:sz w:val="28"/>
          <w:szCs w:val="28"/>
          <w:lang w:val="en-US"/>
        </w:rPr>
      </w:pPr>
      <w:r>
        <w:rPr>
          <w:rFonts w:hint="default"/>
          <w:b w:val="0"/>
          <w:bCs/>
          <w:sz w:val="28"/>
          <w:szCs w:val="28"/>
          <w:lang w:val="en-US"/>
        </w:rPr>
        <w:t>Lớp: DI2096A4</w:t>
      </w:r>
    </w:p>
    <w:p>
      <w:pPr>
        <w:pStyle w:val="8"/>
        <w:rPr>
          <w:rFonts w:hint="default"/>
          <w:b/>
          <w:sz w:val="28"/>
          <w:szCs w:val="28"/>
          <w:lang w:val="en-US"/>
        </w:rPr>
      </w:pPr>
      <w:r>
        <w:rPr>
          <w:rFonts w:hint="default"/>
          <w:b/>
          <w:sz w:val="28"/>
          <w:szCs w:val="28"/>
          <w:lang w:val="en-US"/>
        </w:rPr>
        <w:tab/>
      </w:r>
      <w:r>
        <w:rPr>
          <w:rFonts w:hint="default"/>
          <w:b/>
          <w:sz w:val="28"/>
          <w:szCs w:val="28"/>
          <w:lang w:val="en-US"/>
        </w:rPr>
        <w:t>Cán Bộ hướng dẫn</w:t>
      </w:r>
    </w:p>
    <w:p>
      <w:pPr>
        <w:pStyle w:val="8"/>
        <w:rPr>
          <w:rFonts w:hint="default"/>
          <w:b/>
          <w:sz w:val="28"/>
          <w:szCs w:val="28"/>
          <w:lang w:val="en-US"/>
        </w:rPr>
      </w:pPr>
      <w:r>
        <w:rPr>
          <w:rFonts w:hint="default"/>
          <w:b/>
          <w:sz w:val="28"/>
          <w:szCs w:val="28"/>
          <w:lang w:val="en-US"/>
        </w:rPr>
        <w:tab/>
      </w:r>
      <w:r>
        <w:rPr>
          <w:rFonts w:hint="default"/>
          <w:b w:val="0"/>
          <w:bCs/>
          <w:sz w:val="28"/>
          <w:szCs w:val="28"/>
          <w:lang w:val="en-US"/>
        </w:rPr>
        <w:t>TS. Huỳnh Quang Nghi</w:t>
      </w:r>
    </w:p>
    <w:p>
      <w:pPr>
        <w:pStyle w:val="8"/>
        <w:rPr>
          <w:rFonts w:hint="default"/>
          <w:b/>
          <w:sz w:val="28"/>
          <w:szCs w:val="28"/>
          <w:lang w:val="en-US"/>
        </w:rPr>
      </w:pPr>
      <w:r>
        <w:rPr>
          <w:rFonts w:hint="default"/>
          <w:b/>
          <w:sz w:val="28"/>
          <w:szCs w:val="28"/>
          <w:lang w:val="en-US"/>
        </w:rPr>
        <w:tab/>
      </w:r>
    </w:p>
    <w:p>
      <w:pPr>
        <w:pStyle w:val="8"/>
        <w:rPr>
          <w:b/>
          <w:sz w:val="28"/>
          <w:szCs w:val="28"/>
        </w:rPr>
        <w:sectPr>
          <w:type w:val="continuous"/>
          <w:pgSz w:w="11910" w:h="16850"/>
          <w:pgMar w:top="1260" w:right="940" w:bottom="280" w:left="1580" w:header="720" w:footer="720" w:gutter="0"/>
          <w:cols w:equalWidth="0" w:num="2">
            <w:col w:w="4482" w:space="425"/>
            <w:col w:w="4482"/>
          </w:cols>
        </w:sectPr>
      </w:pPr>
    </w:p>
    <w:p>
      <w:pPr>
        <w:pStyle w:val="8"/>
        <w:rPr>
          <w:b/>
          <w:sz w:val="30"/>
        </w:rPr>
      </w:pPr>
    </w:p>
    <w:p>
      <w:pPr>
        <w:pStyle w:val="8"/>
        <w:spacing w:before="1"/>
        <w:rPr>
          <w:b/>
          <w:sz w:val="39"/>
        </w:rPr>
      </w:pPr>
    </w:p>
    <w:p>
      <w:pPr>
        <w:spacing w:before="0"/>
        <w:ind w:left="831" w:right="618" w:firstLine="0"/>
        <w:jc w:val="center"/>
        <w:rPr>
          <w:rFonts w:hint="default"/>
          <w:b/>
          <w:sz w:val="28"/>
          <w:lang w:val="en-US"/>
        </w:rPr>
      </w:pPr>
      <w:r>
        <w:rPr>
          <w:rFonts w:hint="default"/>
          <w:b/>
          <w:sz w:val="28"/>
          <w:lang w:val="en-US"/>
        </w:rPr>
        <w:t>HỌC KỲ I</w:t>
      </w:r>
      <w:r>
        <w:rPr>
          <w:b/>
          <w:sz w:val="28"/>
        </w:rPr>
        <w:t xml:space="preserve">, </w:t>
      </w:r>
      <w:r>
        <w:rPr>
          <w:rFonts w:hint="default"/>
          <w:b/>
          <w:sz w:val="28"/>
          <w:lang w:val="en-US"/>
        </w:rPr>
        <w:t>2023-2024</w:t>
      </w:r>
    </w:p>
    <w:p>
      <w:pPr>
        <w:spacing w:after="0"/>
        <w:jc w:val="center"/>
        <w:rPr>
          <w:sz w:val="28"/>
        </w:rPr>
        <w:sectPr>
          <w:type w:val="continuous"/>
          <w:pgSz w:w="11910" w:h="16850"/>
          <w:pgMar w:top="1260" w:right="940" w:bottom="280" w:left="1580" w:header="720" w:footer="720" w:gutter="0"/>
          <w:cols w:space="720" w:num="1"/>
        </w:sectPr>
      </w:pPr>
    </w:p>
    <w:p>
      <w:pPr>
        <w:pStyle w:val="8"/>
        <w:rPr>
          <w:b/>
          <w:sz w:val="20"/>
        </w:rPr>
      </w:pPr>
      <w:r>
        <w:pict>
          <v:group id="_x0000_s1030" o:spid="_x0000_s1030" o:spt="203" style="position:absolute;left:0pt;margin-left:78.45pt;margin-top:58.25pt;height:714.25pt;width:491.05pt;mso-position-horizontal-relative:page;mso-position-vertical-relative:page;z-index:-251656192;mso-width-relative:page;mso-height-relative:page;" coordorigin="1570,1270" coordsize="9821,14285">
            <o:lock v:ext="edit"/>
            <v:shape id="_x0000_s1031" o:spid="_x0000_s1031" o:spt="75" type="#_x0000_t75" style="position:absolute;left:1584;top:1284;height:14256;width:9792;" filled="f" stroked="f" coordsize="21600,21600">
              <v:path/>
              <v:fill on="f" focussize="0,0"/>
              <v:stroke on="f"/>
              <v:imagedata r:id="rId7" o:title=""/>
              <o:lock v:ext="edit" aspectratio="t"/>
            </v:shape>
            <v:rect id="_x0000_s1032" o:spid="_x0000_s1032" o:spt="1" style="position:absolute;left:1576;top:1276;height:14271;width:9807;" filled="f" stroked="t" coordsize="21600,21600">
              <v:path/>
              <v:fill on="f" focussize="0,0"/>
              <v:stroke weight="0.72pt" color="#0000FF"/>
              <v:imagedata o:title=""/>
              <o:lock v:ext="edit"/>
            </v:rect>
          </v:group>
        </w:pict>
      </w:r>
    </w:p>
    <w:p>
      <w:pPr>
        <w:spacing w:before="209"/>
        <w:ind w:left="829" w:right="619" w:firstLine="0"/>
        <w:jc w:val="center"/>
        <w:rPr>
          <w:b/>
          <w:sz w:val="28"/>
        </w:rPr>
      </w:pPr>
      <w:r>
        <w:rPr>
          <w:b/>
          <w:sz w:val="28"/>
        </w:rPr>
        <w:t>TRƯỜNG ĐẠI HỌC CẦN THƠ</w:t>
      </w:r>
    </w:p>
    <w:p>
      <w:pPr>
        <w:spacing w:before="165"/>
        <w:ind w:left="831" w:right="618" w:firstLine="0"/>
        <w:jc w:val="center"/>
        <w:rPr>
          <w:b/>
          <w:sz w:val="28"/>
        </w:rPr>
      </w:pPr>
      <w:r>
        <w:rPr>
          <w:b/>
          <w:sz w:val="28"/>
        </w:rPr>
        <w:t>KHOA CÔNG NGHỆ THÔNG TIN &amp; TRUYỀN THÔNG</w:t>
      </w:r>
    </w:p>
    <w:p>
      <w:pPr>
        <w:spacing w:before="165"/>
        <w:ind w:left="831" w:right="618" w:firstLine="0"/>
        <w:jc w:val="center"/>
        <w:rPr>
          <w:rFonts w:hint="default"/>
          <w:b/>
          <w:sz w:val="28"/>
          <w:lang w:val="en-US"/>
        </w:rPr>
      </w:pPr>
      <w:r>
        <w:rPr>
          <w:rFonts w:hint="default"/>
          <w:b/>
          <w:sz w:val="28"/>
          <w:lang w:val="en-US"/>
        </w:rPr>
        <w:t>BỘ MÔN CÔNG NGHỆ PHẦN MỀM</w:t>
      </w:r>
    </w:p>
    <w:p>
      <w:pPr>
        <w:spacing w:before="160"/>
        <w:ind w:left="831" w:right="615" w:firstLine="0"/>
        <w:jc w:val="center"/>
        <w:rPr>
          <w:w w:val="100"/>
          <w:sz w:val="28"/>
        </w:rPr>
      </w:pPr>
      <w:r>
        <w:rPr>
          <w:w w:val="100"/>
          <w:sz w:val="28"/>
        </w:rPr>
        <w:t>----</w:t>
      </w:r>
      <w:r>
        <w:rPr>
          <w:rFonts w:ascii="Wingdings" w:hAnsi="Wingdings"/>
          <w:w w:val="274"/>
          <w:sz w:val="28"/>
        </w:rPr>
        <w:t></w:t>
      </w:r>
      <w:r>
        <w:rPr>
          <w:rFonts w:ascii="Wingdings" w:hAnsi="Wingdings"/>
          <w:spacing w:val="-1"/>
          <w:w w:val="334"/>
          <w:sz w:val="28"/>
        </w:rPr>
        <w:t></w:t>
      </w:r>
      <w:r>
        <w:rPr>
          <w:rFonts w:ascii="Wingdings" w:hAnsi="Wingdings"/>
          <w:w w:val="274"/>
          <w:sz w:val="28"/>
        </w:rPr>
        <w:t></w:t>
      </w:r>
      <w:r>
        <w:rPr>
          <w:spacing w:val="-3"/>
          <w:w w:val="100"/>
          <w:sz w:val="28"/>
        </w:rPr>
        <w:t>-</w:t>
      </w:r>
      <w:r>
        <w:rPr>
          <w:w w:val="100"/>
          <w:sz w:val="28"/>
        </w:rPr>
        <w:t>---</w:t>
      </w:r>
    </w:p>
    <w:p>
      <w:pPr>
        <w:spacing w:before="160"/>
        <w:ind w:left="831" w:right="615" w:firstLine="0"/>
        <w:jc w:val="center"/>
        <w:rPr>
          <w:w w:val="100"/>
          <w:sz w:val="28"/>
        </w:rPr>
      </w:pPr>
    </w:p>
    <w:p>
      <w:pPr>
        <w:spacing w:before="160"/>
        <w:ind w:left="831" w:right="615" w:firstLine="0"/>
        <w:jc w:val="center"/>
        <w:rPr>
          <w:w w:val="100"/>
          <w:sz w:val="28"/>
        </w:rPr>
      </w:pPr>
    </w:p>
    <w:p>
      <w:pPr>
        <w:spacing w:before="160"/>
        <w:ind w:left="831" w:right="615" w:firstLine="0"/>
        <w:jc w:val="center"/>
        <w:rPr>
          <w:w w:val="100"/>
          <w:sz w:val="28"/>
        </w:rPr>
      </w:pPr>
      <w:r>
        <w:drawing>
          <wp:inline distT="0" distB="0" distL="114300" distR="114300">
            <wp:extent cx="1714500" cy="1706880"/>
            <wp:effectExtent l="0" t="0" r="762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9"/>
                    <a:stretch>
                      <a:fillRect/>
                    </a:stretch>
                  </pic:blipFill>
                  <pic:spPr>
                    <a:xfrm>
                      <a:off x="0" y="0"/>
                      <a:ext cx="1714500" cy="1706880"/>
                    </a:xfrm>
                    <a:prstGeom prst="rect">
                      <a:avLst/>
                    </a:prstGeom>
                    <a:noFill/>
                    <a:ln>
                      <a:noFill/>
                    </a:ln>
                  </pic:spPr>
                </pic:pic>
              </a:graphicData>
            </a:graphic>
          </wp:inline>
        </w:drawing>
      </w:r>
    </w:p>
    <w:p>
      <w:pPr>
        <w:pStyle w:val="8"/>
        <w:rPr>
          <w:sz w:val="30"/>
        </w:rPr>
      </w:pPr>
    </w:p>
    <w:p>
      <w:pPr>
        <w:pStyle w:val="8"/>
        <w:rPr>
          <w:sz w:val="30"/>
        </w:rPr>
      </w:pPr>
    </w:p>
    <w:p>
      <w:pPr>
        <w:pStyle w:val="2"/>
        <w:spacing w:before="0"/>
        <w:jc w:val="center"/>
      </w:pPr>
      <w:r>
        <w:t>NIÊN LUẬN CƠ SỞ NGÀNH KỸ THUẬT PHẦN MỀM</w:t>
      </w:r>
    </w:p>
    <w:p>
      <w:pPr>
        <w:pStyle w:val="8"/>
        <w:rPr>
          <w:b/>
          <w:sz w:val="34"/>
        </w:rPr>
      </w:pPr>
    </w:p>
    <w:p>
      <w:pPr>
        <w:pStyle w:val="8"/>
        <w:spacing w:before="4"/>
        <w:rPr>
          <w:b/>
          <w:sz w:val="30"/>
        </w:rPr>
      </w:pPr>
    </w:p>
    <w:p>
      <w:pPr>
        <w:pStyle w:val="8"/>
        <w:ind w:left="830" w:right="619"/>
        <w:jc w:val="center"/>
      </w:pPr>
      <w:r>
        <w:t>ĐỀ TÀI</w:t>
      </w:r>
    </w:p>
    <w:p>
      <w:pPr>
        <w:pStyle w:val="8"/>
        <w:rPr>
          <w:sz w:val="28"/>
        </w:rPr>
      </w:pPr>
    </w:p>
    <w:p>
      <w:pPr>
        <w:pStyle w:val="8"/>
        <w:spacing w:before="5"/>
        <w:rPr>
          <w:sz w:val="25"/>
        </w:rPr>
      </w:pPr>
    </w:p>
    <w:p>
      <w:pPr>
        <w:pStyle w:val="10"/>
      </w:pPr>
      <w:r>
        <w:t>PHẦN MỀM GIẢI BÀI TOÁN 8 QUÂN HẬU</w:t>
      </w:r>
    </w:p>
    <w:p>
      <w:pPr>
        <w:pStyle w:val="10"/>
      </w:pPr>
    </w:p>
    <w:p>
      <w:pPr>
        <w:pStyle w:val="10"/>
      </w:pPr>
    </w:p>
    <w:p>
      <w:pPr>
        <w:pStyle w:val="10"/>
        <w:jc w:val="both"/>
        <w:rPr>
          <w:rFonts w:hint="default"/>
        </w:rPr>
        <w:sectPr>
          <w:pgSz w:w="11910" w:h="16850"/>
          <w:pgMar w:top="1260" w:right="940" w:bottom="280" w:left="1580" w:header="720" w:footer="720" w:gutter="0"/>
          <w:cols w:space="720" w:num="1"/>
        </w:sectPr>
      </w:pPr>
    </w:p>
    <w:p>
      <w:pPr>
        <w:pStyle w:val="10"/>
        <w:jc w:val="both"/>
        <w:rPr>
          <w:rFonts w:hint="default"/>
          <w:b/>
          <w:bCs/>
          <w:sz w:val="28"/>
          <w:szCs w:val="28"/>
        </w:rPr>
      </w:pPr>
      <w:r>
        <w:rPr>
          <w:rFonts w:hint="default"/>
          <w:b/>
          <w:bCs/>
          <w:sz w:val="28"/>
          <w:szCs w:val="28"/>
        </w:rPr>
        <w:t>Sinh viên thực hiện</w:t>
      </w:r>
    </w:p>
    <w:p>
      <w:pPr>
        <w:pStyle w:val="10"/>
        <w:jc w:val="both"/>
        <w:rPr>
          <w:rFonts w:hint="default"/>
          <w:b w:val="0"/>
          <w:bCs w:val="0"/>
          <w:sz w:val="28"/>
          <w:szCs w:val="28"/>
        </w:rPr>
      </w:pPr>
      <w:r>
        <w:rPr>
          <w:rFonts w:hint="default"/>
          <w:b w:val="0"/>
          <w:bCs w:val="0"/>
          <w:sz w:val="28"/>
          <w:szCs w:val="28"/>
        </w:rPr>
        <w:t>Trần Ngọc Thơ</w:t>
      </w:r>
    </w:p>
    <w:p>
      <w:pPr>
        <w:pStyle w:val="10"/>
        <w:jc w:val="both"/>
        <w:rPr>
          <w:rFonts w:hint="default"/>
          <w:b w:val="0"/>
          <w:bCs w:val="0"/>
          <w:sz w:val="28"/>
          <w:szCs w:val="28"/>
        </w:rPr>
      </w:pPr>
      <w:r>
        <w:rPr>
          <w:rFonts w:hint="default"/>
          <w:b w:val="0"/>
          <w:bCs w:val="0"/>
          <w:sz w:val="28"/>
          <w:szCs w:val="28"/>
        </w:rPr>
        <w:t>MSSV: B2012266</w:t>
      </w:r>
    </w:p>
    <w:p>
      <w:pPr>
        <w:pStyle w:val="10"/>
        <w:jc w:val="both"/>
        <w:rPr>
          <w:rFonts w:hint="default"/>
          <w:b w:val="0"/>
          <w:bCs w:val="0"/>
          <w:sz w:val="28"/>
          <w:szCs w:val="28"/>
        </w:rPr>
      </w:pPr>
      <w:r>
        <w:rPr>
          <w:rFonts w:hint="default"/>
          <w:b w:val="0"/>
          <w:bCs w:val="0"/>
          <w:sz w:val="28"/>
          <w:szCs w:val="28"/>
        </w:rPr>
        <w:t>Lớp: DI209</w:t>
      </w:r>
    </w:p>
    <w:p>
      <w:pPr>
        <w:pStyle w:val="10"/>
        <w:jc w:val="both"/>
        <w:rPr>
          <w:rFonts w:hint="default"/>
          <w:b/>
          <w:bCs/>
          <w:sz w:val="28"/>
          <w:szCs w:val="28"/>
          <w:lang w:val="en-US"/>
        </w:rPr>
      </w:pPr>
      <w:r>
        <w:rPr>
          <w:rFonts w:hint="default"/>
          <w:b/>
          <w:bCs/>
          <w:sz w:val="28"/>
          <w:szCs w:val="28"/>
          <w:lang w:val="en-US"/>
        </w:rPr>
        <w:t>Cán Bộ hướng dẫn</w:t>
      </w:r>
    </w:p>
    <w:p>
      <w:pPr>
        <w:pStyle w:val="10"/>
        <w:jc w:val="both"/>
        <w:rPr>
          <w:rFonts w:hint="default"/>
          <w:b w:val="0"/>
          <w:bCs w:val="0"/>
          <w:sz w:val="28"/>
          <w:szCs w:val="28"/>
          <w:lang w:val="en-US"/>
        </w:rPr>
      </w:pPr>
      <w:r>
        <w:rPr>
          <w:rFonts w:hint="default"/>
          <w:b w:val="0"/>
          <w:bCs w:val="0"/>
          <w:sz w:val="28"/>
          <w:szCs w:val="28"/>
          <w:lang w:val="en-US"/>
        </w:rPr>
        <w:t>TS. Huỳnh Quang Nghi</w:t>
      </w:r>
    </w:p>
    <w:p>
      <w:pPr>
        <w:pStyle w:val="10"/>
        <w:jc w:val="both"/>
        <w:rPr>
          <w:rFonts w:hint="default"/>
          <w:b w:val="0"/>
          <w:bCs w:val="0"/>
          <w:sz w:val="28"/>
          <w:szCs w:val="28"/>
          <w:lang w:val="en-US"/>
        </w:rPr>
      </w:pPr>
    </w:p>
    <w:p>
      <w:pPr>
        <w:pStyle w:val="10"/>
        <w:ind w:left="0" w:leftChars="0" w:firstLine="0" w:firstLineChars="0"/>
        <w:jc w:val="both"/>
        <w:rPr>
          <w:rFonts w:hint="default"/>
        </w:rPr>
        <w:sectPr>
          <w:type w:val="continuous"/>
          <w:pgSz w:w="11910" w:h="16850"/>
          <w:pgMar w:top="1260" w:right="940" w:bottom="280" w:left="1580" w:header="720" w:footer="720" w:gutter="0"/>
          <w:cols w:equalWidth="0" w:num="2">
            <w:col w:w="4482" w:space="425"/>
            <w:col w:w="4482"/>
          </w:cols>
        </w:sectPr>
      </w:pPr>
    </w:p>
    <w:p>
      <w:pPr>
        <w:pStyle w:val="10"/>
        <w:jc w:val="both"/>
        <w:rPr>
          <w:rFonts w:hint="default"/>
        </w:rPr>
      </w:pPr>
      <w:r>
        <w:rPr>
          <w:rFonts w:hint="default"/>
        </w:rPr>
        <w:tab/>
      </w:r>
    </w:p>
    <w:p>
      <w:pPr>
        <w:pStyle w:val="10"/>
        <w:jc w:val="both"/>
      </w:pPr>
    </w:p>
    <w:p>
      <w:pPr>
        <w:spacing w:before="0" w:line="318" w:lineRule="exact"/>
        <w:ind w:left="2880" w:leftChars="0" w:right="187" w:firstLine="720" w:firstLineChars="0"/>
        <w:jc w:val="both"/>
        <w:rPr>
          <w:rFonts w:hint="default"/>
          <w:b/>
          <w:sz w:val="28"/>
          <w:lang w:val="en-US"/>
        </w:rPr>
      </w:pPr>
      <w:r>
        <w:rPr>
          <w:rFonts w:hint="default"/>
          <w:b/>
          <w:sz w:val="28"/>
          <w:lang w:val="en-US"/>
        </w:rPr>
        <w:t xml:space="preserve">HỌC KỲ I </w:t>
      </w:r>
      <w:r>
        <w:rPr>
          <w:b/>
          <w:sz w:val="28"/>
        </w:rPr>
        <w:t xml:space="preserve">, </w:t>
      </w:r>
      <w:r>
        <w:rPr>
          <w:rFonts w:hint="default"/>
          <w:b/>
          <w:sz w:val="28"/>
          <w:lang w:val="en-US"/>
        </w:rPr>
        <w:t>2023-2024</w:t>
      </w:r>
    </w:p>
    <w:p>
      <w:pPr>
        <w:spacing w:after="0"/>
        <w:jc w:val="both"/>
        <w:rPr>
          <w:sz w:val="28"/>
        </w:rPr>
        <w:sectPr>
          <w:type w:val="continuous"/>
          <w:pgSz w:w="11910" w:h="16850"/>
          <w:pgMar w:top="1260" w:right="940" w:bottom="280" w:left="1580" w:header="720" w:footer="720" w:gutter="0"/>
          <w:cols w:space="720" w:num="1"/>
        </w:sectPr>
      </w:pPr>
    </w:p>
    <w:p>
      <w:pPr>
        <w:spacing w:after="0"/>
        <w:jc w:val="center"/>
        <w:rPr>
          <w:rFonts w:hint="default"/>
          <w:b/>
          <w:bCs/>
          <w:sz w:val="28"/>
          <w:lang w:val="en-US"/>
        </w:rPr>
      </w:pPr>
      <w:r>
        <w:rPr>
          <w:rFonts w:hint="default"/>
          <w:b/>
          <w:bCs/>
          <w:sz w:val="28"/>
          <w:lang w:val="en-US"/>
        </w:rPr>
        <w:t>ĐÁNH GIÁ CỦA CÁN BỘ HƯỚNG DẪN</w:t>
      </w:r>
    </w:p>
    <w:p>
      <w:pPr>
        <w:spacing w:after="0"/>
        <w:jc w:val="center"/>
        <w:rPr>
          <w:rFonts w:hint="default"/>
          <w:b/>
          <w:bCs/>
          <w:sz w:val="28"/>
          <w:lang w:val="en-US"/>
        </w:rPr>
      </w:pPr>
    </w:p>
    <w:p>
      <w:pPr>
        <w:spacing w:after="0" w:line="360" w:lineRule="auto"/>
        <w:jc w:val="both"/>
        <w:rPr>
          <w:rFonts w:hint="default"/>
          <w:b w:val="0"/>
          <w:bCs w:val="0"/>
          <w:sz w:val="28"/>
          <w:lang w:val="en-US"/>
        </w:rPr>
      </w:pPr>
      <w:r>
        <w:rPr>
          <w:rFonts w:hint="default"/>
          <w:b w:val="0"/>
          <w:bCs w:val="0"/>
          <w:sz w:val="28"/>
          <w:lang w:val="en-US"/>
        </w:rPr>
        <w:t>…………………………………………………………………………………………………………………………………………………………………………………….……………………………………………………………………………………………………………………………………………………………………………………………………………………………………………………………………….……………………………………………………………………………………………………………………………………………………………………………………………………………………………………………………………………….……………………………………………………………………………………………………………………………………………………………………………………………………………………………………………………………………….……………………………………………………………………………………………………………………………………………………………………………………………………………………………………………………………………….……………………………………………………………………………………………………………………………………………………………………………………………………………………………………………………………………….……………………………………………………………………………………………………………………………………………………………………………………………………………………………………………………………………….……………………………………………………………………………………………………………………………………………………………………………………………………………………………………………………………………….……………………………………………………………………………………………………………………………………………………………………………………………………………………………………………………………………….……………………………………………………………………………………………………………………………………………………………………………………………………………………………………………………………………….…………………………………………………………………………………</w:t>
      </w:r>
    </w:p>
    <w:p>
      <w:pPr>
        <w:spacing w:after="0"/>
        <w:jc w:val="center"/>
        <w:rPr>
          <w:rFonts w:hint="default"/>
          <w:b/>
          <w:bCs/>
          <w:sz w:val="28"/>
          <w:lang w:val="en-US"/>
        </w:rPr>
      </w:pPr>
      <w:r>
        <w:rPr>
          <w:rFonts w:hint="default"/>
          <w:b/>
          <w:bCs/>
          <w:sz w:val="28"/>
          <w:lang w:val="en-US"/>
        </w:rPr>
        <w:t>ĐÁNH GIÁ KẾT QUẢ THỰC HIỂN NIÊN LUẬN CƠ SỞ NGÀNH KTPM</w:t>
      </w:r>
    </w:p>
    <w:p>
      <w:pPr>
        <w:spacing w:after="0"/>
        <w:jc w:val="center"/>
        <w:rPr>
          <w:rFonts w:hint="default"/>
          <w:b w:val="0"/>
          <w:bCs w:val="0"/>
          <w:sz w:val="28"/>
          <w:lang w:val="en-US"/>
        </w:rPr>
      </w:pPr>
      <w:r>
        <w:rPr>
          <w:rFonts w:hint="default"/>
          <w:b w:val="0"/>
          <w:bCs w:val="0"/>
          <w:sz w:val="28"/>
          <w:lang w:val="en-US"/>
        </w:rPr>
        <w:t>(Học kỳ 1, Năm học 2023-2024)</w:t>
      </w:r>
    </w:p>
    <w:p>
      <w:pPr>
        <w:spacing w:after="0"/>
        <w:jc w:val="both"/>
        <w:rPr>
          <w:rFonts w:hint="default"/>
          <w:b/>
          <w:bCs/>
          <w:sz w:val="28"/>
          <w:lang w:val="en-US"/>
        </w:rPr>
      </w:pPr>
      <w:r>
        <w:rPr>
          <w:rFonts w:hint="default"/>
          <w:b/>
          <w:bCs/>
          <w:sz w:val="28"/>
          <w:lang w:val="en-US"/>
        </w:rPr>
        <w:t>GIÁO VIÊN HƯỚNG DẪN</w:t>
      </w:r>
    </w:p>
    <w:p>
      <w:pPr>
        <w:spacing w:after="0"/>
        <w:jc w:val="both"/>
        <w:rPr>
          <w:rFonts w:hint="default"/>
          <w:b/>
          <w:bCs/>
          <w:sz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2"/>
        <w:gridCol w:w="3202"/>
        <w:gridCol w:w="3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2" w:type="dxa"/>
          </w:tcPr>
          <w:p>
            <w:pPr>
              <w:spacing w:after="0"/>
              <w:jc w:val="both"/>
              <w:rPr>
                <w:rFonts w:hint="default"/>
                <w:b w:val="0"/>
                <w:bCs w:val="0"/>
                <w:sz w:val="28"/>
                <w:vertAlign w:val="baseline"/>
                <w:lang w:val="en-US"/>
              </w:rPr>
            </w:pPr>
            <w:r>
              <w:rPr>
                <w:rFonts w:hint="default"/>
                <w:b w:val="0"/>
                <w:bCs w:val="0"/>
                <w:sz w:val="28"/>
                <w:vertAlign w:val="baseline"/>
                <w:lang w:val="en-US"/>
              </w:rPr>
              <w:t>STT</w:t>
            </w:r>
          </w:p>
        </w:tc>
        <w:tc>
          <w:tcPr>
            <w:tcW w:w="3202" w:type="dxa"/>
          </w:tcPr>
          <w:p>
            <w:pPr>
              <w:spacing w:after="0"/>
              <w:jc w:val="both"/>
              <w:rPr>
                <w:rFonts w:hint="default"/>
                <w:b w:val="0"/>
                <w:bCs w:val="0"/>
                <w:sz w:val="28"/>
                <w:vertAlign w:val="baseline"/>
                <w:lang w:val="en-US"/>
              </w:rPr>
            </w:pPr>
            <w:r>
              <w:rPr>
                <w:rFonts w:hint="default"/>
                <w:b w:val="0"/>
                <w:bCs w:val="0"/>
                <w:sz w:val="28"/>
                <w:vertAlign w:val="baseline"/>
                <w:lang w:val="en-US"/>
              </w:rPr>
              <w:t>HỌ VÀ TÊN</w:t>
            </w:r>
          </w:p>
        </w:tc>
        <w:tc>
          <w:tcPr>
            <w:tcW w:w="3202" w:type="dxa"/>
          </w:tcPr>
          <w:p>
            <w:pPr>
              <w:spacing w:after="0"/>
              <w:jc w:val="both"/>
              <w:rPr>
                <w:rFonts w:hint="default"/>
                <w:b w:val="0"/>
                <w:bCs w:val="0"/>
                <w:sz w:val="28"/>
                <w:vertAlign w:val="baseline"/>
                <w:lang w:val="en-US"/>
              </w:rPr>
            </w:pPr>
            <w:r>
              <w:rPr>
                <w:rFonts w:hint="default"/>
                <w:b w:val="0"/>
                <w:bCs w:val="0"/>
                <w:sz w:val="28"/>
                <w:vertAlign w:val="baseline"/>
                <w:lang w:val="en-US"/>
              </w:rPr>
              <w:t>MSCB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2" w:type="dxa"/>
          </w:tcPr>
          <w:p>
            <w:pPr>
              <w:spacing w:after="0"/>
              <w:jc w:val="both"/>
              <w:rPr>
                <w:rFonts w:hint="default"/>
                <w:b w:val="0"/>
                <w:bCs w:val="0"/>
                <w:sz w:val="28"/>
                <w:vertAlign w:val="baseline"/>
                <w:lang w:val="en-US"/>
              </w:rPr>
            </w:pPr>
            <w:r>
              <w:rPr>
                <w:rFonts w:hint="default"/>
                <w:b w:val="0"/>
                <w:bCs w:val="0"/>
                <w:sz w:val="28"/>
                <w:vertAlign w:val="baseline"/>
                <w:lang w:val="en-US"/>
              </w:rPr>
              <w:t>1</w:t>
            </w:r>
          </w:p>
        </w:tc>
        <w:tc>
          <w:tcPr>
            <w:tcW w:w="3202" w:type="dxa"/>
          </w:tcPr>
          <w:p>
            <w:pPr>
              <w:spacing w:after="0"/>
              <w:jc w:val="both"/>
              <w:rPr>
                <w:rFonts w:hint="default"/>
                <w:b w:val="0"/>
                <w:bCs w:val="0"/>
                <w:sz w:val="28"/>
                <w:vertAlign w:val="baseline"/>
                <w:lang w:val="en-US"/>
              </w:rPr>
            </w:pPr>
            <w:r>
              <w:rPr>
                <w:rFonts w:hint="default"/>
                <w:b w:val="0"/>
                <w:bCs w:val="0"/>
                <w:sz w:val="28"/>
                <w:vertAlign w:val="baseline"/>
                <w:lang w:val="en-US"/>
              </w:rPr>
              <w:t>Huỳnh Quang Nghi</w:t>
            </w:r>
          </w:p>
        </w:tc>
        <w:tc>
          <w:tcPr>
            <w:tcW w:w="3202" w:type="dxa"/>
          </w:tcPr>
          <w:p>
            <w:pPr>
              <w:spacing w:after="0"/>
              <w:jc w:val="both"/>
              <w:rPr>
                <w:rFonts w:hint="default"/>
                <w:b w:val="0"/>
                <w:bCs w:val="0"/>
                <w:sz w:val="28"/>
                <w:vertAlign w:val="baseline"/>
                <w:lang w:val="en-US"/>
              </w:rPr>
            </w:pPr>
          </w:p>
        </w:tc>
      </w:tr>
    </w:tbl>
    <w:p>
      <w:pPr>
        <w:spacing w:after="0"/>
        <w:jc w:val="both"/>
        <w:rPr>
          <w:rFonts w:hint="default"/>
          <w:b w:val="0"/>
          <w:bCs w:val="0"/>
          <w:sz w:val="28"/>
          <w:lang w:val="en-US"/>
        </w:rPr>
      </w:pPr>
    </w:p>
    <w:p>
      <w:pPr>
        <w:spacing w:after="0"/>
        <w:jc w:val="both"/>
        <w:rPr>
          <w:rFonts w:hint="default"/>
          <w:b/>
          <w:bCs/>
          <w:sz w:val="28"/>
          <w:lang w:val="en-US"/>
        </w:rPr>
      </w:pPr>
    </w:p>
    <w:p>
      <w:pPr>
        <w:spacing w:after="0"/>
        <w:jc w:val="both"/>
        <w:rPr>
          <w:rFonts w:hint="default"/>
          <w:b/>
          <w:bCs/>
          <w:sz w:val="28"/>
          <w:lang w:val="en-US"/>
        </w:rPr>
      </w:pPr>
      <w:r>
        <w:rPr>
          <w:rFonts w:hint="default"/>
          <w:b/>
          <w:bCs/>
          <w:sz w:val="28"/>
          <w:lang w:val="en-US"/>
        </w:rPr>
        <w:t>SINH VIÊN THỰC HIỆN</w:t>
      </w:r>
    </w:p>
    <w:p>
      <w:pPr>
        <w:spacing w:after="0"/>
        <w:jc w:val="both"/>
        <w:rPr>
          <w:rFonts w:hint="default"/>
          <w:b/>
          <w:bCs/>
          <w:sz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1920"/>
        <w:gridCol w:w="1921"/>
        <w:gridCol w:w="1921"/>
        <w:gridCol w:w="1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spacing w:after="0"/>
              <w:jc w:val="both"/>
              <w:rPr>
                <w:rFonts w:hint="default"/>
                <w:b w:val="0"/>
                <w:bCs w:val="0"/>
                <w:sz w:val="28"/>
                <w:vertAlign w:val="baseline"/>
                <w:lang w:val="en-US"/>
              </w:rPr>
            </w:pPr>
            <w:r>
              <w:rPr>
                <w:rFonts w:hint="default"/>
                <w:b w:val="0"/>
                <w:bCs w:val="0"/>
                <w:sz w:val="28"/>
                <w:vertAlign w:val="baseline"/>
                <w:lang w:val="en-US"/>
              </w:rPr>
              <w:t>STT</w:t>
            </w:r>
          </w:p>
        </w:tc>
        <w:tc>
          <w:tcPr>
            <w:tcW w:w="1920" w:type="dxa"/>
          </w:tcPr>
          <w:p>
            <w:pPr>
              <w:spacing w:after="0"/>
              <w:jc w:val="both"/>
              <w:rPr>
                <w:rFonts w:hint="default"/>
                <w:b w:val="0"/>
                <w:bCs w:val="0"/>
                <w:sz w:val="28"/>
                <w:vertAlign w:val="baseline"/>
                <w:lang w:val="en-US"/>
              </w:rPr>
            </w:pPr>
            <w:r>
              <w:rPr>
                <w:rFonts w:hint="default"/>
                <w:b w:val="0"/>
                <w:bCs w:val="0"/>
                <w:sz w:val="28"/>
                <w:vertAlign w:val="baseline"/>
                <w:lang w:val="en-US"/>
              </w:rPr>
              <w:t>HỌ VÀ TÊN</w:t>
            </w:r>
          </w:p>
        </w:tc>
        <w:tc>
          <w:tcPr>
            <w:tcW w:w="1921" w:type="dxa"/>
          </w:tcPr>
          <w:p>
            <w:pPr>
              <w:spacing w:after="0"/>
              <w:jc w:val="both"/>
              <w:rPr>
                <w:rFonts w:hint="default"/>
                <w:b w:val="0"/>
                <w:bCs w:val="0"/>
                <w:sz w:val="28"/>
                <w:vertAlign w:val="baseline"/>
                <w:lang w:val="en-US"/>
              </w:rPr>
            </w:pPr>
            <w:r>
              <w:rPr>
                <w:rFonts w:hint="default"/>
                <w:b w:val="0"/>
                <w:bCs w:val="0"/>
                <w:sz w:val="28"/>
                <w:vertAlign w:val="baseline"/>
                <w:lang w:val="en-US"/>
              </w:rPr>
              <w:t>MSSV</w:t>
            </w:r>
          </w:p>
        </w:tc>
        <w:tc>
          <w:tcPr>
            <w:tcW w:w="1921" w:type="dxa"/>
          </w:tcPr>
          <w:p>
            <w:pPr>
              <w:spacing w:after="0"/>
              <w:jc w:val="both"/>
              <w:rPr>
                <w:rFonts w:hint="default"/>
                <w:b w:val="0"/>
                <w:bCs w:val="0"/>
                <w:sz w:val="28"/>
                <w:vertAlign w:val="baseline"/>
                <w:lang w:val="en-US"/>
              </w:rPr>
            </w:pPr>
            <w:r>
              <w:rPr>
                <w:rFonts w:hint="default"/>
                <w:b w:val="0"/>
                <w:bCs w:val="0"/>
                <w:sz w:val="28"/>
                <w:vertAlign w:val="baseline"/>
                <w:lang w:val="en-US"/>
              </w:rPr>
              <w:t>THƯỞNG</w:t>
            </w:r>
          </w:p>
          <w:p>
            <w:pPr>
              <w:spacing w:after="0"/>
              <w:jc w:val="both"/>
              <w:rPr>
                <w:rFonts w:hint="default"/>
                <w:b w:val="0"/>
                <w:bCs w:val="0"/>
                <w:sz w:val="28"/>
                <w:vertAlign w:val="baseline"/>
                <w:lang w:val="en-US"/>
              </w:rPr>
            </w:pPr>
            <w:r>
              <w:rPr>
                <w:rFonts w:hint="default"/>
                <w:b w:val="0"/>
                <w:bCs w:val="0"/>
                <w:sz w:val="28"/>
                <w:vertAlign w:val="baseline"/>
                <w:lang w:val="en-US"/>
              </w:rPr>
              <w:t>(tối đa 1,0 điểm)</w:t>
            </w:r>
          </w:p>
        </w:tc>
        <w:tc>
          <w:tcPr>
            <w:tcW w:w="1921" w:type="dxa"/>
          </w:tcPr>
          <w:p>
            <w:pPr>
              <w:spacing w:after="0"/>
              <w:jc w:val="both"/>
              <w:rPr>
                <w:rFonts w:hint="default"/>
                <w:b w:val="0"/>
                <w:bCs w:val="0"/>
                <w:sz w:val="28"/>
                <w:vertAlign w:val="baseline"/>
                <w:lang w:val="en-US"/>
              </w:rPr>
            </w:pPr>
            <w:r>
              <w:rPr>
                <w:rFonts w:hint="default"/>
                <w:b w:val="0"/>
                <w:bCs w:val="0"/>
                <w:sz w:val="28"/>
                <w:vertAlign w:val="baseline"/>
                <w:lang w:val="en-US"/>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spacing w:after="0"/>
              <w:jc w:val="both"/>
              <w:rPr>
                <w:rFonts w:hint="default"/>
                <w:b w:val="0"/>
                <w:bCs w:val="0"/>
                <w:sz w:val="28"/>
                <w:vertAlign w:val="baseline"/>
                <w:lang w:val="en-US"/>
              </w:rPr>
            </w:pPr>
            <w:r>
              <w:rPr>
                <w:rFonts w:hint="default"/>
                <w:b w:val="0"/>
                <w:bCs w:val="0"/>
                <w:sz w:val="28"/>
                <w:vertAlign w:val="baseline"/>
                <w:lang w:val="en-US"/>
              </w:rPr>
              <w:t>1</w:t>
            </w:r>
          </w:p>
        </w:tc>
        <w:tc>
          <w:tcPr>
            <w:tcW w:w="1920" w:type="dxa"/>
          </w:tcPr>
          <w:p>
            <w:pPr>
              <w:spacing w:after="0"/>
              <w:jc w:val="both"/>
              <w:rPr>
                <w:rFonts w:hint="default"/>
                <w:b w:val="0"/>
                <w:bCs w:val="0"/>
                <w:sz w:val="28"/>
                <w:vertAlign w:val="baseline"/>
                <w:lang w:val="en-US"/>
              </w:rPr>
            </w:pPr>
            <w:r>
              <w:rPr>
                <w:rFonts w:hint="default"/>
                <w:b w:val="0"/>
                <w:bCs w:val="0"/>
                <w:sz w:val="28"/>
                <w:vertAlign w:val="baseline"/>
                <w:lang w:val="en-US"/>
              </w:rPr>
              <w:t>Trần Ngọc Thơ</w:t>
            </w:r>
          </w:p>
        </w:tc>
        <w:tc>
          <w:tcPr>
            <w:tcW w:w="1921" w:type="dxa"/>
          </w:tcPr>
          <w:p>
            <w:pPr>
              <w:spacing w:after="0"/>
              <w:jc w:val="both"/>
              <w:rPr>
                <w:rFonts w:hint="default"/>
                <w:b w:val="0"/>
                <w:bCs w:val="0"/>
                <w:sz w:val="28"/>
                <w:vertAlign w:val="baseline"/>
                <w:lang w:val="en-US"/>
              </w:rPr>
            </w:pPr>
            <w:r>
              <w:rPr>
                <w:rFonts w:hint="default"/>
                <w:b w:val="0"/>
                <w:bCs w:val="0"/>
                <w:sz w:val="28"/>
                <w:vertAlign w:val="baseline"/>
                <w:lang w:val="en-US"/>
              </w:rPr>
              <w:t>B2012266</w:t>
            </w:r>
          </w:p>
        </w:tc>
        <w:tc>
          <w:tcPr>
            <w:tcW w:w="1921" w:type="dxa"/>
          </w:tcPr>
          <w:p>
            <w:pPr>
              <w:spacing w:after="0"/>
              <w:jc w:val="both"/>
              <w:rPr>
                <w:rFonts w:hint="default"/>
                <w:b/>
                <w:bCs/>
                <w:sz w:val="28"/>
                <w:vertAlign w:val="baseline"/>
                <w:lang w:val="en-US"/>
              </w:rPr>
            </w:pPr>
          </w:p>
        </w:tc>
        <w:tc>
          <w:tcPr>
            <w:tcW w:w="1921" w:type="dxa"/>
          </w:tcPr>
          <w:p>
            <w:pPr>
              <w:spacing w:after="0"/>
              <w:jc w:val="both"/>
              <w:rPr>
                <w:rFonts w:hint="default"/>
                <w:b/>
                <w:bCs/>
                <w:sz w:val="28"/>
                <w:vertAlign w:val="baseline"/>
                <w:lang w:val="en-US"/>
              </w:rPr>
            </w:pPr>
          </w:p>
        </w:tc>
      </w:tr>
    </w:tbl>
    <w:p>
      <w:pPr>
        <w:spacing w:after="0"/>
        <w:jc w:val="both"/>
        <w:rPr>
          <w:rFonts w:hint="default"/>
          <w:b/>
          <w:bCs/>
          <w:sz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5"/>
        <w:gridCol w:w="615"/>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val="0"/>
                <w:bCs w:val="0"/>
                <w:sz w:val="28"/>
                <w:vertAlign w:val="baseline"/>
                <w:lang w:val="en-US"/>
              </w:rPr>
            </w:pPr>
            <w:r>
              <w:rPr>
                <w:rFonts w:hint="default"/>
                <w:b w:val="0"/>
                <w:bCs w:val="0"/>
                <w:sz w:val="28"/>
                <w:vertAlign w:val="baseline"/>
                <w:lang w:val="en-US"/>
              </w:rPr>
              <w:t>I. HÌNH THỨC (Tối đa 0,5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Bìa (tối đa 0,25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Các tiêu đề: Trường ĐHCT, Khoa CNTT</w:t>
            </w:r>
          </w:p>
          <w:p>
            <w:pPr>
              <w:spacing w:after="0"/>
              <w:jc w:val="both"/>
              <w:rPr>
                <w:rFonts w:hint="default"/>
                <w:b/>
                <w:bCs/>
                <w:sz w:val="28"/>
                <w:vertAlign w:val="baseline"/>
                <w:lang w:val="en-US"/>
              </w:rPr>
            </w:pPr>
            <w:r>
              <w:rPr>
                <w:rFonts w:hint="default"/>
                <w:b/>
                <w:bCs/>
                <w:sz w:val="28"/>
                <w:vertAlign w:val="baseline"/>
                <w:lang w:val="en-US"/>
              </w:rPr>
              <w:t>Loại niên luận: Cơ sở ngành KTPM, Tên đề tài</w:t>
            </w:r>
          </w:p>
          <w:p>
            <w:pPr>
              <w:spacing w:after="0"/>
              <w:jc w:val="both"/>
              <w:rPr>
                <w:rFonts w:hint="default"/>
                <w:b/>
                <w:bCs/>
                <w:sz w:val="28"/>
                <w:vertAlign w:val="baseline"/>
                <w:lang w:val="en-US"/>
              </w:rPr>
            </w:pPr>
            <w:r>
              <w:rPr>
                <w:rFonts w:hint="default"/>
                <w:b/>
                <w:bCs/>
                <w:sz w:val="28"/>
                <w:vertAlign w:val="baseline"/>
                <w:lang w:val="en-US"/>
              </w:rPr>
              <w:t>Giáo viên hướng dẫn: chức danh, họ tên.</w:t>
            </w:r>
          </w:p>
          <w:p>
            <w:pPr>
              <w:spacing w:after="0"/>
              <w:jc w:val="both"/>
              <w:rPr>
                <w:rFonts w:hint="default"/>
                <w:b/>
                <w:bCs/>
                <w:sz w:val="28"/>
                <w:vertAlign w:val="baseline"/>
                <w:lang w:val="en-US"/>
              </w:rPr>
            </w:pPr>
            <w:r>
              <w:rPr>
                <w:rFonts w:hint="default"/>
                <w:b/>
                <w:bCs/>
                <w:sz w:val="28"/>
                <w:vertAlign w:val="baseline"/>
                <w:lang w:val="en-US"/>
              </w:rPr>
              <w:t>Thông tin về các sinh viên thực hiện: họ tên, mã số, lớp</w:t>
            </w:r>
          </w:p>
          <w:p>
            <w:pPr>
              <w:spacing w:after="0"/>
              <w:jc w:val="both"/>
              <w:rPr>
                <w:rFonts w:hint="default"/>
                <w:b/>
                <w:bCs/>
                <w:sz w:val="28"/>
                <w:vertAlign w:val="baseline"/>
                <w:lang w:val="en-US"/>
              </w:rPr>
            </w:pPr>
            <w:r>
              <w:rPr>
                <w:rFonts w:hint="default"/>
                <w:b/>
                <w:bCs/>
                <w:sz w:val="28"/>
                <w:vertAlign w:val="baseline"/>
                <w:lang w:val="en-US"/>
              </w:rPr>
              <w:t>Năm thực hiện</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Bố cục (tối đa 0.25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Nhận xét của giáo viên hướng dẫn và giáo viên chấm</w:t>
            </w:r>
          </w:p>
          <w:p>
            <w:pPr>
              <w:spacing w:after="0"/>
              <w:jc w:val="both"/>
              <w:rPr>
                <w:rFonts w:hint="default"/>
                <w:b/>
                <w:bCs/>
                <w:sz w:val="28"/>
                <w:vertAlign w:val="baseline"/>
                <w:lang w:val="en-US"/>
              </w:rPr>
            </w:pPr>
            <w:r>
              <w:rPr>
                <w:rFonts w:hint="default"/>
                <w:b/>
                <w:bCs/>
                <w:sz w:val="28"/>
                <w:vertAlign w:val="baseline"/>
                <w:lang w:val="en-US"/>
              </w:rPr>
              <w:t>Mục lục: cấu trúc chương, mục và tiểu mục</w:t>
            </w:r>
          </w:p>
          <w:p>
            <w:pPr>
              <w:spacing w:after="0"/>
              <w:jc w:val="both"/>
              <w:rPr>
                <w:rFonts w:hint="default"/>
                <w:b/>
                <w:bCs/>
                <w:sz w:val="28"/>
                <w:vertAlign w:val="baseline"/>
                <w:lang w:val="en-US"/>
              </w:rPr>
            </w:pPr>
            <w:r>
              <w:rPr>
                <w:rFonts w:hint="default"/>
                <w:b/>
                <w:bCs/>
                <w:sz w:val="28"/>
                <w:vertAlign w:val="baseline"/>
                <w:lang w:val="en-US"/>
              </w:rPr>
              <w:t>Phụ lục (nếu có)</w:t>
            </w:r>
          </w:p>
          <w:p>
            <w:pPr>
              <w:spacing w:after="0"/>
              <w:jc w:val="both"/>
              <w:rPr>
                <w:rFonts w:hint="default"/>
                <w:b/>
                <w:bCs/>
                <w:sz w:val="28"/>
                <w:vertAlign w:val="baseline"/>
                <w:lang w:val="en-US"/>
              </w:rPr>
            </w:pPr>
            <w:r>
              <w:rPr>
                <w:rFonts w:hint="default"/>
                <w:b/>
                <w:bCs/>
                <w:sz w:val="28"/>
                <w:vertAlign w:val="baseline"/>
                <w:lang w:val="en-US"/>
              </w:rPr>
              <w:t>Tài liệu tham khảo</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II. NỘI DUNG (Tối đa 3,5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Tổng quan (tối đa 0,5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Mô tả bài toán, mục tiêu cần đạt được (0,25 điểm)</w:t>
            </w:r>
          </w:p>
          <w:p>
            <w:pPr>
              <w:spacing w:after="0"/>
              <w:jc w:val="both"/>
              <w:rPr>
                <w:rFonts w:hint="default"/>
                <w:b/>
                <w:bCs/>
                <w:sz w:val="28"/>
                <w:vertAlign w:val="baseline"/>
                <w:lang w:val="en-US"/>
              </w:rPr>
            </w:pPr>
            <w:r>
              <w:rPr>
                <w:rFonts w:hint="default"/>
                <w:b/>
                <w:bCs/>
                <w:sz w:val="28"/>
                <w:vertAlign w:val="baseline"/>
                <w:lang w:val="en-US"/>
              </w:rPr>
              <w:t>Hướng giải quyết và kế hoạch thực hiển (0,25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Lý thuyết (tối đa 0,5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Các khái niệm sử dụng trong đề tài</w:t>
            </w:r>
          </w:p>
          <w:p>
            <w:pPr>
              <w:spacing w:after="0"/>
              <w:jc w:val="both"/>
              <w:rPr>
                <w:rFonts w:hint="default"/>
                <w:b/>
                <w:bCs/>
                <w:sz w:val="28"/>
                <w:vertAlign w:val="baseline"/>
                <w:lang w:val="en-US"/>
              </w:rPr>
            </w:pPr>
            <w:r>
              <w:rPr>
                <w:rFonts w:hint="default"/>
                <w:b/>
                <w:bCs/>
                <w:sz w:val="28"/>
                <w:vertAlign w:val="baseline"/>
                <w:lang w:val="en-US"/>
              </w:rPr>
              <w:t>Kết quả vận dụng lý thuyết vào đề tài</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Ứng dụng (tối đa 2,0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 xml:space="preserve">Phân tích yêu cầu bài toán, xây dựng các cấu trúc dữ liệu cần thiết (tối đa </w:t>
            </w:r>
          </w:p>
          <w:p>
            <w:pPr>
              <w:spacing w:after="0"/>
              <w:jc w:val="both"/>
              <w:rPr>
                <w:rFonts w:hint="default"/>
                <w:b/>
                <w:bCs/>
                <w:sz w:val="28"/>
                <w:vertAlign w:val="baseline"/>
                <w:lang w:val="en-US"/>
              </w:rPr>
            </w:pPr>
            <w:r>
              <w:rPr>
                <w:rFonts w:hint="default"/>
                <w:b/>
                <w:bCs/>
                <w:sz w:val="28"/>
                <w:vertAlign w:val="baseline"/>
                <w:lang w:val="en-US"/>
              </w:rPr>
              <w:t>0,5 điểm)</w:t>
            </w:r>
          </w:p>
          <w:p>
            <w:pPr>
              <w:spacing w:after="0"/>
              <w:jc w:val="both"/>
              <w:rPr>
                <w:rFonts w:hint="default"/>
                <w:b/>
                <w:bCs/>
                <w:sz w:val="28"/>
                <w:vertAlign w:val="baseline"/>
                <w:lang w:val="en-US"/>
              </w:rPr>
            </w:pPr>
            <w:r>
              <w:rPr>
                <w:rFonts w:hint="default"/>
                <w:b/>
                <w:bCs/>
                <w:sz w:val="28"/>
                <w:vertAlign w:val="baseline"/>
                <w:lang w:val="en-US"/>
              </w:rPr>
              <w:t>Giải thuật (Lưu đồ-Ngôn ngữ giả) (1,0 điểm)</w:t>
            </w:r>
          </w:p>
          <w:p>
            <w:pPr>
              <w:spacing w:after="0"/>
              <w:jc w:val="both"/>
              <w:rPr>
                <w:rFonts w:hint="default"/>
                <w:b/>
                <w:bCs/>
                <w:sz w:val="28"/>
                <w:vertAlign w:val="baseline"/>
                <w:lang w:val="en-US"/>
              </w:rPr>
            </w:pPr>
            <w:r>
              <w:rPr>
                <w:rFonts w:hint="default"/>
                <w:b/>
                <w:bCs/>
                <w:sz w:val="28"/>
                <w:vertAlign w:val="baseline"/>
                <w:lang w:val="en-US"/>
              </w:rPr>
              <w:t>Giới thiệu chương trình (0,5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Kết luận (tối đa 0,5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Nhận xét kết quả đạt được</w:t>
            </w:r>
          </w:p>
          <w:p>
            <w:pPr>
              <w:spacing w:after="0"/>
              <w:jc w:val="both"/>
              <w:rPr>
                <w:rFonts w:hint="default"/>
                <w:b/>
                <w:bCs/>
                <w:sz w:val="28"/>
                <w:vertAlign w:val="baseline"/>
                <w:lang w:val="en-US"/>
              </w:rPr>
            </w:pPr>
            <w:r>
              <w:rPr>
                <w:rFonts w:hint="default"/>
                <w:b/>
                <w:bCs/>
                <w:sz w:val="28"/>
                <w:vertAlign w:val="baseline"/>
                <w:lang w:val="en-US"/>
              </w:rPr>
              <w:t>Hạn chế</w:t>
            </w:r>
          </w:p>
          <w:p>
            <w:pPr>
              <w:spacing w:after="0"/>
              <w:jc w:val="both"/>
              <w:rPr>
                <w:rFonts w:hint="default"/>
                <w:b/>
                <w:bCs/>
                <w:sz w:val="28"/>
                <w:vertAlign w:val="baseline"/>
                <w:lang w:val="en-US"/>
              </w:rPr>
            </w:pPr>
            <w:r>
              <w:rPr>
                <w:rFonts w:hint="default"/>
                <w:b/>
                <w:bCs/>
                <w:sz w:val="28"/>
                <w:vertAlign w:val="baseline"/>
                <w:lang w:val="en-US"/>
              </w:rPr>
              <w:t>Hướng phát triển</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III. CHƯƠNG TRÌNH DEMO (Tối đa 5,0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Giao diện thân thiện với người dùng (1.0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Hướng dẫn sử dụng (0,5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5" w:type="dxa"/>
          </w:tcPr>
          <w:p>
            <w:pPr>
              <w:spacing w:after="0"/>
              <w:jc w:val="both"/>
              <w:rPr>
                <w:rFonts w:hint="default"/>
                <w:b/>
                <w:bCs/>
                <w:sz w:val="28"/>
                <w:vertAlign w:val="baseline"/>
                <w:lang w:val="en-US"/>
              </w:rPr>
            </w:pPr>
            <w:r>
              <w:rPr>
                <w:rFonts w:hint="default"/>
                <w:b/>
                <w:bCs/>
                <w:sz w:val="28"/>
                <w:vertAlign w:val="baseline"/>
                <w:lang w:val="en-US"/>
              </w:rPr>
              <w:t>Kết quả thực hiện đúng với kết quả của phần ứng dụng (3,5 điểm)</w:t>
            </w:r>
          </w:p>
        </w:tc>
        <w:tc>
          <w:tcPr>
            <w:tcW w:w="615" w:type="dxa"/>
          </w:tcPr>
          <w:p>
            <w:pPr>
              <w:spacing w:after="0"/>
              <w:jc w:val="both"/>
              <w:rPr>
                <w:rFonts w:hint="default"/>
                <w:b/>
                <w:bCs/>
                <w:sz w:val="28"/>
                <w:vertAlign w:val="baseline"/>
                <w:lang w:val="en-US"/>
              </w:rPr>
            </w:pPr>
          </w:p>
        </w:tc>
        <w:tc>
          <w:tcPr>
            <w:tcW w:w="636" w:type="dxa"/>
          </w:tcPr>
          <w:p>
            <w:pPr>
              <w:spacing w:after="0"/>
              <w:jc w:val="both"/>
              <w:rPr>
                <w:rFonts w:hint="default"/>
                <w:b/>
                <w:bCs/>
                <w:sz w:val="28"/>
                <w:vertAlign w:val="baseline"/>
                <w:lang w:val="en-US"/>
              </w:rPr>
            </w:pPr>
          </w:p>
        </w:tc>
      </w:tr>
    </w:tbl>
    <w:p>
      <w:pPr>
        <w:spacing w:after="0"/>
        <w:jc w:val="both"/>
        <w:rPr>
          <w:rFonts w:hint="default"/>
          <w:b/>
          <w:bCs/>
          <w:sz w:val="28"/>
          <w:lang w:val="en-US"/>
        </w:rPr>
      </w:pPr>
    </w:p>
    <w:p>
      <w:pPr>
        <w:spacing w:after="0"/>
        <w:ind w:left="4320" w:leftChars="0" w:firstLine="720" w:firstLineChars="0"/>
        <w:jc w:val="both"/>
        <w:rPr>
          <w:rFonts w:hint="default"/>
          <w:b/>
          <w:bCs/>
          <w:sz w:val="28"/>
          <w:lang w:val="en-US"/>
        </w:rPr>
      </w:pPr>
    </w:p>
    <w:p>
      <w:pPr>
        <w:keepNext w:val="0"/>
        <w:keepLines w:val="0"/>
        <w:widowControl/>
        <w:suppressLineNumbers w:val="0"/>
        <w:ind w:left="3600" w:leftChars="0" w:firstLine="72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Cần Thơ, ngày</w:t>
      </w:r>
      <w:r>
        <w:rPr>
          <w:rFonts w:hint="default" w:ascii="Times New Roman" w:hAnsi="Times New Roman" w:eastAsia="SimSun" w:cs="Times New Roman"/>
          <w:color w:val="000000"/>
          <w:kern w:val="0"/>
          <w:sz w:val="25"/>
          <w:szCs w:val="25"/>
          <w:lang w:val="en-US" w:eastAsia="zh-CN" w:bidi="ar"/>
        </w:rPr>
        <w:tab/>
      </w:r>
      <w:r>
        <w:rPr>
          <w:rFonts w:hint="default" w:ascii="Times New Roman" w:hAnsi="Times New Roman" w:eastAsia="SimSun" w:cs="Times New Roman"/>
          <w:color w:val="000000"/>
          <w:kern w:val="0"/>
          <w:sz w:val="25"/>
          <w:szCs w:val="25"/>
          <w:lang w:val="en-US" w:eastAsia="zh-CN" w:bidi="ar"/>
        </w:rPr>
        <w:t xml:space="preserve"> tháng </w:t>
      </w:r>
      <w:r>
        <w:rPr>
          <w:rFonts w:hint="default" w:ascii="Times New Roman" w:hAnsi="Times New Roman" w:eastAsia="SimSun" w:cs="Times New Roman"/>
          <w:color w:val="000000"/>
          <w:kern w:val="0"/>
          <w:sz w:val="25"/>
          <w:szCs w:val="25"/>
          <w:lang w:val="en-US" w:eastAsia="zh-CN" w:bidi="ar"/>
        </w:rPr>
        <w:tab/>
      </w:r>
      <w:r>
        <w:rPr>
          <w:rFonts w:hint="default" w:ascii="Times New Roman" w:hAnsi="Times New Roman" w:eastAsia="SimSun" w:cs="Times New Roman"/>
          <w:color w:val="000000"/>
          <w:kern w:val="0"/>
          <w:sz w:val="25"/>
          <w:szCs w:val="25"/>
          <w:lang w:val="en-US" w:eastAsia="zh-CN" w:bidi="ar"/>
        </w:rPr>
        <w:tab/>
      </w:r>
      <w:r>
        <w:rPr>
          <w:rFonts w:hint="default" w:ascii="Times New Roman" w:hAnsi="Times New Roman" w:eastAsia="SimSun" w:cs="Times New Roman"/>
          <w:color w:val="000000"/>
          <w:kern w:val="0"/>
          <w:sz w:val="25"/>
          <w:szCs w:val="25"/>
          <w:lang w:val="en-US" w:eastAsia="zh-CN" w:bidi="ar"/>
        </w:rPr>
        <w:t>năm 2023</w:t>
      </w:r>
    </w:p>
    <w:p>
      <w:pPr>
        <w:keepNext w:val="0"/>
        <w:keepLines w:val="0"/>
        <w:widowControl/>
        <w:suppressLineNumbers w:val="0"/>
        <w:ind w:left="3600" w:leftChars="0" w:firstLine="720" w:firstLine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left="4320" w:leftChars="0"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GIÁO VIÊN CHẤM</w:t>
      </w:r>
    </w:p>
    <w:p>
      <w:pPr>
        <w:spacing w:after="0"/>
        <w:jc w:val="both"/>
        <w:rPr>
          <w:rFonts w:hint="default"/>
          <w:b/>
          <w:bCs/>
          <w:sz w:val="28"/>
          <w:lang w:val="en-US"/>
        </w:rPr>
        <w:sectPr>
          <w:pgSz w:w="11910" w:h="16850"/>
          <w:pgMar w:top="1260" w:right="940" w:bottom="280" w:left="1580" w:header="720" w:footer="720" w:gutter="0"/>
          <w:cols w:space="720" w:num="1"/>
        </w:sectPr>
      </w:pPr>
    </w:p>
    <w:p>
      <w:pPr>
        <w:pStyle w:val="8"/>
        <w:spacing w:before="8"/>
        <w:rPr>
          <w:b/>
          <w:sz w:val="21"/>
        </w:rPr>
      </w:pPr>
    </w:p>
    <w:p>
      <w:pPr>
        <w:spacing w:before="85"/>
        <w:ind w:left="831" w:right="563" w:firstLine="0"/>
        <w:jc w:val="center"/>
        <w:rPr>
          <w:b/>
          <w:sz w:val="32"/>
        </w:rPr>
      </w:pPr>
      <w:r>
        <w:rPr>
          <w:b/>
          <w:sz w:val="32"/>
        </w:rPr>
        <w:t>LỜI CÁM ƠN</w:t>
      </w:r>
    </w:p>
    <w:p>
      <w:pPr>
        <w:pStyle w:val="8"/>
        <w:spacing w:before="303"/>
        <w:ind w:left="122"/>
      </w:pPr>
      <w:r>
        <w:t>Để hoàn thành niên luận này, em xin gửi lời cảm ơn chân thành đến:</w:t>
      </w:r>
    </w:p>
    <w:p>
      <w:pPr>
        <w:pStyle w:val="8"/>
        <w:spacing w:before="3"/>
        <w:rPr>
          <w:sz w:val="24"/>
        </w:rPr>
      </w:pPr>
    </w:p>
    <w:p>
      <w:pPr>
        <w:pStyle w:val="8"/>
        <w:ind w:left="122" w:right="513"/>
      </w:pPr>
      <w:r>
        <w:t>Ban giám hiệu Trường Đại học Cần Thơ vì đã tạo điều kiện về cơ sở vật chất với hệ thống thư viện hiện đại, đa dạng các loại sách, tài liệu thuận lợi cho việc tìm kiếm, không gian học tập rộng rãi, thoải mái để nghiên cứu thông tin.</w:t>
      </w:r>
    </w:p>
    <w:p>
      <w:pPr>
        <w:pStyle w:val="8"/>
        <w:spacing w:before="6"/>
        <w:rPr>
          <w:sz w:val="24"/>
        </w:rPr>
      </w:pPr>
    </w:p>
    <w:p>
      <w:pPr>
        <w:pStyle w:val="8"/>
        <w:ind w:left="122" w:right="355"/>
      </w:pPr>
      <w:r>
        <w:t xml:space="preserve">Xin cảm ơn giảng viên </w:t>
      </w:r>
      <w:r>
        <w:rPr>
          <w:rFonts w:hint="default"/>
          <w:lang w:val="en-US"/>
        </w:rPr>
        <w:t>thầy Huỳnh Quang Nghi</w:t>
      </w:r>
      <w:r>
        <w:t xml:space="preserve"> đã giảng dạy tận tình, chi tiết để em có đủ kiến thức và vận dụng chúng vào bài niên luận này. Qua bài nghiên cứu, đã giúp em tìm hiểu sâu thêm về thiết kế ứng dụng giao diện đồ họa, các giải thuật để tặng hiệu suất phần cứng, hiểu biết thêm về nhiều vấn đề mới. Bài nghiên cứu này được xây dựng trên ngôn ngữ lập trình Java, sử dụng thư viện JavaSwing nên em đã có cơ hội tìm hiểu tìm hiểu thêm về cách hoạt động, các chức năng và tiện ích mà thư viện có thể hỗ trợ để xây dựng giao diện đồ họa, tìm hiểu về các giải thuật khác nhau, từ đó vận dụng vào bài nghiên cứu của em. Đồng thời, em đã được hiểu biết thêm về cấu trúc của một hệ thống của một trò chơi và các để thiết kế một trò chơi hoàn chỉnh. Từ đó áp dụng vào việc xây dựng phần mềm trò chơi đơn giản, có tính giải trí.</w:t>
      </w:r>
    </w:p>
    <w:p>
      <w:pPr>
        <w:pStyle w:val="8"/>
        <w:spacing w:before="3"/>
        <w:rPr>
          <w:sz w:val="24"/>
        </w:rPr>
      </w:pPr>
    </w:p>
    <w:p>
      <w:pPr>
        <w:pStyle w:val="8"/>
        <w:spacing w:before="1"/>
        <w:ind w:left="122" w:right="294"/>
      </w:pPr>
      <w:r>
        <w:t>Do chưa có nhiều kinh nghiệm làm để tài cũng như những hạn chế về kiến thức, trong bài niên luận chắc chắn sẽ không tránh khỏi những thiếu sót. Rất mong nhận được sự nhận xét, ý kiến đóng góp, phê bình từ phía thầy/cô để bài niên luận được hoàn thiện hơn.</w:t>
      </w:r>
    </w:p>
    <w:p>
      <w:pPr>
        <w:pStyle w:val="8"/>
        <w:spacing w:before="4"/>
        <w:rPr>
          <w:sz w:val="24"/>
        </w:rPr>
      </w:pPr>
    </w:p>
    <w:p>
      <w:pPr>
        <w:pStyle w:val="8"/>
        <w:ind w:left="122"/>
      </w:pPr>
      <w:r>
        <w:t>Lời cuối cùng, em xin kính chúc cô nhiều sức khỏe, thành công và hạnh phúc.</w:t>
      </w:r>
    </w:p>
    <w:p>
      <w:pPr>
        <w:spacing w:after="0"/>
        <w:sectPr>
          <w:pgSz w:w="11910" w:h="16850"/>
          <w:pgMar w:top="1600" w:right="940" w:bottom="280" w:left="1580" w:header="720" w:footer="720" w:gutter="0"/>
          <w:cols w:space="720" w:num="1"/>
        </w:sectPr>
      </w:pPr>
    </w:p>
    <w:p>
      <w:pPr>
        <w:pStyle w:val="2"/>
        <w:ind w:left="547"/>
      </w:pPr>
      <w:r>
        <w:t>MỤC LỤC</w:t>
      </w:r>
    </w:p>
    <w:p>
      <w:pPr>
        <w:spacing w:after="0"/>
        <w:sectPr>
          <w:pgSz w:w="11910" w:h="16850"/>
          <w:pgMar w:top="1220" w:right="940" w:bottom="1198" w:left="1580" w:header="720" w:footer="720" w:gutter="0"/>
          <w:cols w:space="720" w:num="1"/>
        </w:sectPr>
      </w:pPr>
    </w:p>
    <w:sdt>
      <w:sdtPr>
        <w:id w:val="1"/>
        <w:docPartObj>
          <w:docPartGallery w:val="Table of Contents"/>
          <w:docPartUnique/>
        </w:docPartObj>
      </w:sdtPr>
      <w:sdtContent>
        <w:p>
          <w:pPr>
            <w:pStyle w:val="12"/>
            <w:tabs>
              <w:tab w:val="right" w:leader="dot" w:pos="9185"/>
            </w:tabs>
            <w:spacing w:before="992"/>
          </w:pPr>
          <w:r>
            <w:fldChar w:fldCharType="begin"/>
          </w:r>
          <w:r>
            <w:instrText xml:space="preserve"> HYPERLINK \l "_bookmark0" </w:instrText>
          </w:r>
          <w:r>
            <w:fldChar w:fldCharType="separate"/>
          </w:r>
          <w:r>
            <w:t>CHƯƠNG 1: TỔNG</w:t>
          </w:r>
          <w:r>
            <w:rPr>
              <w:spacing w:val="-1"/>
            </w:rPr>
            <w:t xml:space="preserve"> </w:t>
          </w:r>
          <w:r>
            <w:t>QUAN</w:t>
          </w:r>
          <w:r>
            <w:tab/>
          </w:r>
          <w:r>
            <w:t>1</w:t>
          </w:r>
          <w:r>
            <w:fldChar w:fldCharType="end"/>
          </w:r>
        </w:p>
        <w:p>
          <w:pPr>
            <w:pStyle w:val="11"/>
            <w:numPr>
              <w:ilvl w:val="0"/>
              <w:numId w:val="1"/>
            </w:numPr>
            <w:tabs>
              <w:tab w:val="left" w:pos="524"/>
              <w:tab w:val="right" w:leader="dot" w:pos="9185"/>
            </w:tabs>
            <w:spacing w:before="39" w:after="0" w:line="240" w:lineRule="auto"/>
            <w:ind w:left="523" w:right="0" w:hanging="153"/>
            <w:jc w:val="left"/>
          </w:pPr>
          <w:r>
            <w:fldChar w:fldCharType="begin"/>
          </w:r>
          <w:r>
            <w:instrText xml:space="preserve"> HYPERLINK \l "_bookmark1" </w:instrText>
          </w:r>
          <w:r>
            <w:fldChar w:fldCharType="separate"/>
          </w:r>
          <w:r>
            <w:t>Sơ lược về trò chơi</w:t>
          </w:r>
          <w:r>
            <w:rPr>
              <w:spacing w:val="-3"/>
            </w:rPr>
            <w:t xml:space="preserve"> </w:t>
          </w:r>
          <w:r>
            <w:t>điện</w:t>
          </w:r>
          <w:r>
            <w:rPr>
              <w:spacing w:val="-1"/>
            </w:rPr>
            <w:t xml:space="preserve"> </w:t>
          </w:r>
          <w:r>
            <w:t>tử</w:t>
          </w:r>
          <w:r>
            <w:tab/>
          </w:r>
          <w:r>
            <w:t>1</w:t>
          </w:r>
          <w:r>
            <w:fldChar w:fldCharType="end"/>
          </w:r>
        </w:p>
        <w:p>
          <w:pPr>
            <w:pStyle w:val="11"/>
            <w:numPr>
              <w:ilvl w:val="0"/>
              <w:numId w:val="1"/>
            </w:numPr>
            <w:tabs>
              <w:tab w:val="left" w:pos="611"/>
              <w:tab w:val="right" w:leader="dot" w:pos="9185"/>
            </w:tabs>
            <w:spacing w:before="138" w:after="0" w:line="240" w:lineRule="auto"/>
            <w:ind w:left="610" w:right="0" w:hanging="240"/>
            <w:jc w:val="left"/>
          </w:pPr>
          <w:r>
            <w:fldChar w:fldCharType="begin"/>
          </w:r>
          <w:r>
            <w:instrText xml:space="preserve"> HYPERLINK \l "_bookmark2" </w:instrText>
          </w:r>
          <w:r>
            <w:fldChar w:fldCharType="separate"/>
          </w:r>
          <w:r>
            <w:t>Mô tả</w:t>
          </w:r>
          <w:r>
            <w:rPr>
              <w:spacing w:val="-2"/>
            </w:rPr>
            <w:t xml:space="preserve"> </w:t>
          </w:r>
          <w:r>
            <w:t>bài</w:t>
          </w:r>
          <w:r>
            <w:rPr>
              <w:spacing w:val="1"/>
            </w:rPr>
            <w:t xml:space="preserve"> </w:t>
          </w:r>
          <w:r>
            <w:t>toán</w:t>
          </w:r>
          <w:r>
            <w:tab/>
          </w:r>
          <w:r>
            <w:t>1</w:t>
          </w:r>
          <w:r>
            <w:fldChar w:fldCharType="end"/>
          </w:r>
        </w:p>
        <w:p>
          <w:pPr>
            <w:pStyle w:val="11"/>
            <w:numPr>
              <w:ilvl w:val="0"/>
              <w:numId w:val="1"/>
            </w:numPr>
            <w:tabs>
              <w:tab w:val="left" w:pos="697"/>
              <w:tab w:val="right" w:leader="dot" w:pos="9185"/>
            </w:tabs>
            <w:spacing w:before="135" w:after="0" w:line="240" w:lineRule="auto"/>
            <w:ind w:left="696" w:right="0" w:hanging="326"/>
            <w:jc w:val="left"/>
          </w:pPr>
          <w:r>
            <w:fldChar w:fldCharType="begin"/>
          </w:r>
          <w:r>
            <w:instrText xml:space="preserve"> HYPERLINK \l "_bookmark3" </w:instrText>
          </w:r>
          <w:r>
            <w:fldChar w:fldCharType="separate"/>
          </w:r>
          <w:r>
            <w:t>Phạm vi và</w:t>
          </w:r>
          <w:r>
            <w:rPr>
              <w:spacing w:val="-1"/>
            </w:rPr>
            <w:t xml:space="preserve"> </w:t>
          </w:r>
          <w:r>
            <w:t>mục</w:t>
          </w:r>
          <w:r>
            <w:rPr>
              <w:spacing w:val="2"/>
            </w:rPr>
            <w:t xml:space="preserve"> </w:t>
          </w:r>
          <w:r>
            <w:t>tiêu</w:t>
          </w:r>
          <w:r>
            <w:tab/>
          </w:r>
          <w:r>
            <w:t>1</w:t>
          </w:r>
          <w:r>
            <w:fldChar w:fldCharType="end"/>
          </w:r>
        </w:p>
        <w:p>
          <w:pPr>
            <w:pStyle w:val="11"/>
            <w:numPr>
              <w:ilvl w:val="0"/>
              <w:numId w:val="1"/>
            </w:numPr>
            <w:tabs>
              <w:tab w:val="left" w:pos="712"/>
              <w:tab w:val="right" w:leader="dot" w:pos="9185"/>
            </w:tabs>
            <w:spacing w:before="136" w:after="0" w:line="240" w:lineRule="auto"/>
            <w:ind w:left="711" w:right="0" w:hanging="341"/>
            <w:jc w:val="left"/>
          </w:pPr>
          <w:r>
            <w:fldChar w:fldCharType="begin"/>
          </w:r>
          <w:r>
            <w:instrText xml:space="preserve"> HYPERLINK \l "_bookmark4" </w:instrText>
          </w:r>
          <w:r>
            <w:fldChar w:fldCharType="separate"/>
          </w:r>
          <w:r>
            <w:t>Nội dung</w:t>
          </w:r>
          <w:r>
            <w:rPr>
              <w:spacing w:val="-3"/>
            </w:rPr>
            <w:t xml:space="preserve"> </w:t>
          </w:r>
          <w:r>
            <w:t>nghiên</w:t>
          </w:r>
          <w:r>
            <w:rPr>
              <w:spacing w:val="-1"/>
            </w:rPr>
            <w:t xml:space="preserve"> </w:t>
          </w:r>
          <w:r>
            <w:t>cứu</w:t>
          </w:r>
          <w:r>
            <w:tab/>
          </w:r>
          <w:r>
            <w:t>2</w:t>
          </w:r>
          <w:r>
            <w:fldChar w:fldCharType="end"/>
          </w:r>
        </w:p>
        <w:p>
          <w:pPr>
            <w:pStyle w:val="11"/>
            <w:numPr>
              <w:ilvl w:val="0"/>
              <w:numId w:val="1"/>
            </w:numPr>
            <w:tabs>
              <w:tab w:val="left" w:pos="689"/>
              <w:tab w:val="right" w:leader="dot" w:pos="9185"/>
            </w:tabs>
            <w:spacing w:before="136" w:after="0" w:line="240" w:lineRule="auto"/>
            <w:ind w:left="688" w:right="0" w:hanging="318"/>
            <w:jc w:val="left"/>
          </w:pPr>
          <w:r>
            <w:fldChar w:fldCharType="begin"/>
          </w:r>
          <w:r>
            <w:instrText xml:space="preserve"> HYPERLINK \l "_bookmark5" </w:instrText>
          </w:r>
          <w:r>
            <w:fldChar w:fldCharType="separate"/>
          </w:r>
          <w:r>
            <w:t>Kế hoạch</w:t>
          </w:r>
          <w:r>
            <w:rPr>
              <w:spacing w:val="-3"/>
            </w:rPr>
            <w:t xml:space="preserve"> </w:t>
          </w:r>
          <w:r>
            <w:t>thực</w:t>
          </w:r>
          <w:r>
            <w:rPr>
              <w:spacing w:val="-1"/>
            </w:rPr>
            <w:t xml:space="preserve"> </w:t>
          </w:r>
          <w:r>
            <w:t>hiện</w:t>
          </w:r>
          <w:r>
            <w:tab/>
          </w:r>
          <w:r>
            <w:t>2</w:t>
          </w:r>
          <w:r>
            <w:fldChar w:fldCharType="end"/>
          </w:r>
        </w:p>
        <w:p>
          <w:pPr>
            <w:pStyle w:val="12"/>
            <w:tabs>
              <w:tab w:val="right" w:leader="dot" w:pos="9185"/>
            </w:tabs>
            <w:spacing w:before="138"/>
          </w:pPr>
          <w:r>
            <w:fldChar w:fldCharType="begin"/>
          </w:r>
          <w:r>
            <w:instrText xml:space="preserve"> HYPERLINK \l "_bookmark6" </w:instrText>
          </w:r>
          <w:r>
            <w:fldChar w:fldCharType="separate"/>
          </w:r>
          <w:r>
            <w:t>CHƯƠNG 2: THIẾT KẾ VÀ CÀI ĐẶT</w:t>
          </w:r>
          <w:r>
            <w:rPr>
              <w:spacing w:val="-2"/>
            </w:rPr>
            <w:t xml:space="preserve"> </w:t>
          </w:r>
          <w:r>
            <w:t>GIẢI</w:t>
          </w:r>
          <w:r>
            <w:rPr>
              <w:spacing w:val="-1"/>
            </w:rPr>
            <w:t xml:space="preserve"> </w:t>
          </w:r>
          <w:r>
            <w:t>PHÁP</w:t>
          </w:r>
          <w:r>
            <w:tab/>
          </w:r>
          <w:r>
            <w:t>3</w:t>
          </w:r>
          <w:r>
            <w:fldChar w:fldCharType="end"/>
          </w:r>
        </w:p>
        <w:p>
          <w:pPr>
            <w:pStyle w:val="11"/>
            <w:numPr>
              <w:ilvl w:val="0"/>
              <w:numId w:val="2"/>
            </w:numPr>
            <w:tabs>
              <w:tab w:val="left" w:pos="524"/>
              <w:tab w:val="right" w:leader="dot" w:pos="9185"/>
            </w:tabs>
            <w:spacing w:before="39" w:after="0" w:line="240" w:lineRule="auto"/>
            <w:ind w:left="523" w:right="0" w:hanging="153"/>
            <w:jc w:val="left"/>
          </w:pPr>
          <w:r>
            <w:fldChar w:fldCharType="begin"/>
          </w:r>
          <w:r>
            <w:instrText xml:space="preserve"> HYPERLINK \l "_bookmark7" </w:instrText>
          </w:r>
          <w:r>
            <w:fldChar w:fldCharType="separate"/>
          </w:r>
          <w:r>
            <w:t>Phân tích yêu cầu</w:t>
          </w:r>
          <w:r>
            <w:rPr>
              <w:spacing w:val="3"/>
            </w:rPr>
            <w:t xml:space="preserve"> </w:t>
          </w:r>
          <w:r>
            <w:t>bài</w:t>
          </w:r>
          <w:r>
            <w:rPr>
              <w:spacing w:val="1"/>
            </w:rPr>
            <w:t xml:space="preserve"> </w:t>
          </w:r>
          <w:r>
            <w:t>toán</w:t>
          </w:r>
          <w:r>
            <w:tab/>
          </w:r>
          <w:r>
            <w:t>3</w:t>
          </w:r>
          <w:r>
            <w:fldChar w:fldCharType="end"/>
          </w:r>
        </w:p>
        <w:p>
          <w:pPr>
            <w:pStyle w:val="11"/>
            <w:numPr>
              <w:ilvl w:val="0"/>
              <w:numId w:val="2"/>
            </w:numPr>
            <w:tabs>
              <w:tab w:val="left" w:pos="611"/>
              <w:tab w:val="right" w:leader="dot" w:pos="9185"/>
            </w:tabs>
            <w:spacing w:before="138" w:after="0" w:line="240" w:lineRule="auto"/>
            <w:ind w:left="610" w:right="0" w:hanging="240"/>
            <w:jc w:val="left"/>
          </w:pPr>
          <w:r>
            <w:fldChar w:fldCharType="begin"/>
          </w:r>
          <w:r>
            <w:instrText xml:space="preserve"> HYPERLINK \l "_bookmark8" </w:instrText>
          </w:r>
          <w:r>
            <w:fldChar w:fldCharType="separate"/>
          </w:r>
          <w:r>
            <w:t>Thiết kế</w:t>
          </w:r>
          <w:r>
            <w:rPr>
              <w:spacing w:val="-3"/>
            </w:rPr>
            <w:t xml:space="preserve"> </w:t>
          </w:r>
          <w:r>
            <w:t>giải thuật</w:t>
          </w:r>
          <w:r>
            <w:tab/>
          </w:r>
          <w:r>
            <w:t>4</w:t>
          </w:r>
          <w:r>
            <w:fldChar w:fldCharType="end"/>
          </w:r>
        </w:p>
        <w:p>
          <w:pPr>
            <w:pStyle w:val="11"/>
            <w:numPr>
              <w:ilvl w:val="1"/>
              <w:numId w:val="2"/>
            </w:numPr>
            <w:tabs>
              <w:tab w:val="left" w:pos="568"/>
              <w:tab w:val="right" w:leader="dot" w:pos="9185"/>
            </w:tabs>
            <w:spacing w:before="135" w:after="0" w:line="240" w:lineRule="auto"/>
            <w:ind w:left="567" w:right="0" w:hanging="197"/>
            <w:jc w:val="left"/>
          </w:pPr>
          <w:r>
            <w:fldChar w:fldCharType="begin"/>
          </w:r>
          <w:r>
            <w:instrText xml:space="preserve"> HYPERLINK \l "_bookmark9" </w:instrText>
          </w:r>
          <w:r>
            <w:fldChar w:fldCharType="separate"/>
          </w:r>
          <w:r>
            <w:t xml:space="preserve">Mô tả sơ lược về </w:t>
          </w:r>
          <w:r>
            <w:rPr>
              <w:spacing w:val="2"/>
            </w:rPr>
            <w:t xml:space="preserve">kỹ </w:t>
          </w:r>
          <w:r>
            <w:t>thuật</w:t>
          </w:r>
          <w:r>
            <w:rPr>
              <w:spacing w:val="-12"/>
            </w:rPr>
            <w:t xml:space="preserve"> </w:t>
          </w:r>
          <w:r>
            <w:t>quay</w:t>
          </w:r>
          <w:r>
            <w:rPr>
              <w:spacing w:val="-6"/>
            </w:rPr>
            <w:t xml:space="preserve"> </w:t>
          </w:r>
          <w:r>
            <w:t>lui</w:t>
          </w:r>
          <w:r>
            <w:tab/>
          </w:r>
          <w:r>
            <w:t>4</w:t>
          </w:r>
          <w:r>
            <w:fldChar w:fldCharType="end"/>
          </w:r>
        </w:p>
        <w:p>
          <w:pPr>
            <w:pStyle w:val="11"/>
            <w:numPr>
              <w:ilvl w:val="1"/>
              <w:numId w:val="2"/>
            </w:numPr>
            <w:tabs>
              <w:tab w:val="left" w:pos="568"/>
              <w:tab w:val="right" w:leader="dot" w:pos="9185"/>
            </w:tabs>
            <w:spacing w:before="136" w:after="0" w:line="240" w:lineRule="auto"/>
            <w:ind w:left="567" w:right="0" w:hanging="197"/>
            <w:jc w:val="left"/>
          </w:pPr>
          <w:r>
            <w:fldChar w:fldCharType="begin"/>
          </w:r>
          <w:r>
            <w:instrText xml:space="preserve"> HYPERLINK \l "_bookmark13" </w:instrText>
          </w:r>
          <w:r>
            <w:fldChar w:fldCharType="separate"/>
          </w:r>
          <w:r>
            <w:t>Sơ đồ</w:t>
          </w:r>
          <w:r>
            <w:rPr>
              <w:spacing w:val="-3"/>
            </w:rPr>
            <w:t xml:space="preserve"> </w:t>
          </w:r>
          <w:r>
            <w:t>chức</w:t>
          </w:r>
          <w:r>
            <w:rPr>
              <w:spacing w:val="-1"/>
            </w:rPr>
            <w:t xml:space="preserve"> </w:t>
          </w:r>
          <w:r>
            <w:t>năng</w:t>
          </w:r>
          <w:r>
            <w:tab/>
          </w:r>
          <w:r>
            <w:t>7</w:t>
          </w:r>
          <w:r>
            <w:fldChar w:fldCharType="end"/>
          </w:r>
        </w:p>
        <w:p>
          <w:pPr>
            <w:pStyle w:val="11"/>
            <w:numPr>
              <w:ilvl w:val="1"/>
              <w:numId w:val="2"/>
            </w:numPr>
            <w:tabs>
              <w:tab w:val="left" w:pos="568"/>
              <w:tab w:val="right" w:leader="dot" w:pos="9185"/>
            </w:tabs>
            <w:spacing w:before="137" w:after="0" w:line="240" w:lineRule="auto"/>
            <w:ind w:left="567" w:right="0" w:hanging="197"/>
            <w:jc w:val="left"/>
          </w:pPr>
          <w:r>
            <w:fldChar w:fldCharType="begin"/>
          </w:r>
          <w:r>
            <w:instrText xml:space="preserve"> HYPERLINK \l "_bookmark15" </w:instrText>
          </w:r>
          <w:r>
            <w:fldChar w:fldCharType="separate"/>
          </w:r>
          <w:r>
            <w:t>Thiết kế</w:t>
          </w:r>
          <w:r>
            <w:rPr>
              <w:spacing w:val="-3"/>
            </w:rPr>
            <w:t xml:space="preserve"> </w:t>
          </w:r>
          <w:r>
            <w:t>kiến</w:t>
          </w:r>
          <w:r>
            <w:rPr>
              <w:spacing w:val="-1"/>
            </w:rPr>
            <w:t xml:space="preserve"> </w:t>
          </w:r>
          <w:r>
            <w:t>trúc</w:t>
          </w:r>
          <w:r>
            <w:tab/>
          </w:r>
          <w:r>
            <w:t>8</w:t>
          </w:r>
          <w:r>
            <w:fldChar w:fldCharType="end"/>
          </w:r>
        </w:p>
        <w:p>
          <w:pPr>
            <w:pStyle w:val="11"/>
            <w:numPr>
              <w:ilvl w:val="1"/>
              <w:numId w:val="2"/>
            </w:numPr>
            <w:tabs>
              <w:tab w:val="left" w:pos="568"/>
              <w:tab w:val="right" w:leader="dot" w:pos="9185"/>
            </w:tabs>
            <w:spacing w:before="136" w:after="0" w:line="240" w:lineRule="auto"/>
            <w:ind w:left="567" w:right="0" w:hanging="197"/>
            <w:jc w:val="left"/>
          </w:pPr>
          <w:r>
            <w:fldChar w:fldCharType="begin"/>
          </w:r>
          <w:r>
            <w:instrText xml:space="preserve"> HYPERLINK \l "_bookmark17" </w:instrText>
          </w:r>
          <w:r>
            <w:fldChar w:fldCharType="separate"/>
          </w:r>
          <w:r>
            <w:t>Các chức</w:t>
          </w:r>
          <w:r>
            <w:rPr>
              <w:spacing w:val="-3"/>
            </w:rPr>
            <w:t xml:space="preserve"> </w:t>
          </w:r>
          <w:r>
            <w:t>năng</w:t>
          </w:r>
          <w:r>
            <w:rPr>
              <w:spacing w:val="-1"/>
            </w:rPr>
            <w:t xml:space="preserve"> </w:t>
          </w:r>
          <w:r>
            <w:t>chính</w:t>
          </w:r>
          <w:r>
            <w:tab/>
          </w:r>
          <w:r>
            <w:t>8</w:t>
          </w:r>
          <w:r>
            <w:fldChar w:fldCharType="end"/>
          </w:r>
        </w:p>
        <w:p>
          <w:pPr>
            <w:pStyle w:val="13"/>
            <w:numPr>
              <w:ilvl w:val="2"/>
              <w:numId w:val="2"/>
            </w:numPr>
            <w:tabs>
              <w:tab w:val="left" w:pos="1022"/>
              <w:tab w:val="right" w:leader="dot" w:pos="9185"/>
            </w:tabs>
            <w:spacing w:before="136" w:after="0" w:line="240" w:lineRule="auto"/>
            <w:ind w:left="1022" w:right="0" w:hanging="389"/>
            <w:jc w:val="left"/>
          </w:pPr>
          <w:r>
            <w:fldChar w:fldCharType="begin"/>
          </w:r>
          <w:r>
            <w:instrText xml:space="preserve"> HYPERLINK \l "_bookmark18" </w:instrText>
          </w:r>
          <w:r>
            <w:fldChar w:fldCharType="separate"/>
          </w:r>
          <w:r>
            <w:t>Chức năng tự động giải</w:t>
          </w:r>
          <w:r>
            <w:rPr>
              <w:spacing w:val="2"/>
            </w:rPr>
            <w:t xml:space="preserve"> </w:t>
          </w:r>
          <w:r>
            <w:t>(Auto</w:t>
          </w:r>
          <w:r>
            <w:rPr>
              <w:spacing w:val="2"/>
            </w:rPr>
            <w:t xml:space="preserve"> </w:t>
          </w:r>
          <w:r>
            <w:t>Solve)</w:t>
          </w:r>
          <w:r>
            <w:tab/>
          </w:r>
          <w:r>
            <w:t>8</w:t>
          </w:r>
          <w:r>
            <w:fldChar w:fldCharType="end"/>
          </w:r>
        </w:p>
        <w:p>
          <w:pPr>
            <w:pStyle w:val="13"/>
            <w:tabs>
              <w:tab w:val="right" w:leader="dot" w:pos="9185"/>
            </w:tabs>
            <w:spacing w:before="138"/>
            <w:ind w:left="633" w:firstLine="0"/>
          </w:pPr>
          <w:r>
            <w:fldChar w:fldCharType="begin"/>
          </w:r>
          <w:r>
            <w:instrText xml:space="preserve"> HYPERLINK \l "_bookmark21" </w:instrText>
          </w:r>
          <w:r>
            <w:fldChar w:fldCharType="separate"/>
          </w:r>
          <w:r>
            <w:t>4.2. Chức năng gợi ý tìm</w:t>
          </w:r>
          <w:r>
            <w:rPr>
              <w:spacing w:val="-7"/>
            </w:rPr>
            <w:t xml:space="preserve"> </w:t>
          </w:r>
          <w:r>
            <w:t>lời</w:t>
          </w:r>
          <w:r>
            <w:rPr>
              <w:spacing w:val="-1"/>
            </w:rPr>
            <w:t xml:space="preserve"> </w:t>
          </w:r>
          <w:r>
            <w:t>giải</w:t>
          </w:r>
          <w:r>
            <w:tab/>
          </w:r>
          <w:r>
            <w:t>10</w:t>
          </w:r>
          <w:r>
            <w:fldChar w:fldCharType="end"/>
          </w:r>
        </w:p>
        <w:p>
          <w:pPr>
            <w:pStyle w:val="12"/>
            <w:tabs>
              <w:tab w:val="right" w:leader="dot" w:pos="9185"/>
            </w:tabs>
            <w:spacing w:before="135"/>
          </w:pPr>
          <w:r>
            <w:fldChar w:fldCharType="begin"/>
          </w:r>
          <w:r>
            <w:instrText xml:space="preserve"> HYPERLINK \l "_bookmark23" </w:instrText>
          </w:r>
          <w:r>
            <w:fldChar w:fldCharType="separate"/>
          </w:r>
          <w:r>
            <w:t>CHƯƠNG 3 : KẾT LUẬN –</w:t>
          </w:r>
          <w:r>
            <w:rPr>
              <w:spacing w:val="-1"/>
            </w:rPr>
            <w:t xml:space="preserve"> </w:t>
          </w:r>
          <w:r>
            <w:t>ĐÁNH</w:t>
          </w:r>
          <w:r>
            <w:rPr>
              <w:spacing w:val="-1"/>
            </w:rPr>
            <w:t xml:space="preserve"> </w:t>
          </w:r>
          <w:r>
            <w:t>GIÁ</w:t>
          </w:r>
          <w:r>
            <w:tab/>
          </w:r>
          <w:r>
            <w:t>12</w:t>
          </w:r>
          <w:r>
            <w:fldChar w:fldCharType="end"/>
          </w:r>
        </w:p>
        <w:p>
          <w:pPr>
            <w:pStyle w:val="11"/>
            <w:numPr>
              <w:ilvl w:val="0"/>
              <w:numId w:val="3"/>
            </w:numPr>
            <w:tabs>
              <w:tab w:val="left" w:pos="524"/>
              <w:tab w:val="right" w:leader="dot" w:pos="9185"/>
            </w:tabs>
            <w:spacing w:before="42" w:after="0" w:line="240" w:lineRule="auto"/>
            <w:ind w:left="523" w:right="0" w:hanging="153"/>
            <w:jc w:val="left"/>
          </w:pPr>
          <w:r>
            <w:fldChar w:fldCharType="begin"/>
          </w:r>
          <w:r>
            <w:instrText xml:space="preserve"> HYPERLINK \l "_bookmark24" </w:instrText>
          </w:r>
          <w:r>
            <w:fldChar w:fldCharType="separate"/>
          </w:r>
          <w:r>
            <w:t>Kết quả</w:t>
          </w:r>
          <w:r>
            <w:rPr>
              <w:spacing w:val="-3"/>
            </w:rPr>
            <w:t xml:space="preserve"> </w:t>
          </w:r>
          <w:r>
            <w:t>đạt được</w:t>
          </w:r>
          <w:r>
            <w:tab/>
          </w:r>
          <w:r>
            <w:t>12</w:t>
          </w:r>
          <w:r>
            <w:fldChar w:fldCharType="end"/>
          </w:r>
        </w:p>
        <w:p>
          <w:pPr>
            <w:pStyle w:val="13"/>
            <w:numPr>
              <w:ilvl w:val="1"/>
              <w:numId w:val="3"/>
            </w:numPr>
            <w:tabs>
              <w:tab w:val="left" w:pos="829"/>
              <w:tab w:val="right" w:leader="dot" w:pos="9185"/>
            </w:tabs>
            <w:spacing w:before="135" w:after="0" w:line="240" w:lineRule="auto"/>
            <w:ind w:left="828" w:right="0" w:hanging="196"/>
            <w:jc w:val="left"/>
          </w:pPr>
          <w:r>
            <w:fldChar w:fldCharType="begin"/>
          </w:r>
          <w:r>
            <w:instrText xml:space="preserve"> HYPERLINK \l "_bookmark25" </w:instrText>
          </w:r>
          <w:r>
            <w:fldChar w:fldCharType="separate"/>
          </w:r>
          <w:r>
            <w:t>Về</w:t>
          </w:r>
          <w:r>
            <w:rPr>
              <w:spacing w:val="-2"/>
            </w:rPr>
            <w:t xml:space="preserve"> </w:t>
          </w:r>
          <w:r>
            <w:t>chuyên</w:t>
          </w:r>
          <w:r>
            <w:rPr>
              <w:spacing w:val="1"/>
            </w:rPr>
            <w:t xml:space="preserve"> </w:t>
          </w:r>
          <w:r>
            <w:t>môn</w:t>
          </w:r>
          <w:r>
            <w:tab/>
          </w:r>
          <w:r>
            <w:t>12</w:t>
          </w:r>
          <w:r>
            <w:fldChar w:fldCharType="end"/>
          </w:r>
        </w:p>
        <w:p>
          <w:pPr>
            <w:pStyle w:val="13"/>
            <w:numPr>
              <w:ilvl w:val="1"/>
              <w:numId w:val="3"/>
            </w:numPr>
            <w:tabs>
              <w:tab w:val="left" w:pos="829"/>
              <w:tab w:val="right" w:leader="dot" w:pos="9185"/>
            </w:tabs>
            <w:spacing w:before="136" w:after="0" w:line="240" w:lineRule="auto"/>
            <w:ind w:left="828" w:right="0" w:hanging="196"/>
            <w:jc w:val="left"/>
          </w:pPr>
          <w:r>
            <w:fldChar w:fldCharType="begin"/>
          </w:r>
          <w:r>
            <w:instrText xml:space="preserve"> HYPERLINK \l "_bookmark26" </w:instrText>
          </w:r>
          <w:r>
            <w:fldChar w:fldCharType="separate"/>
          </w:r>
          <w:r>
            <w:t>Về</w:t>
          </w:r>
          <w:r>
            <w:rPr>
              <w:spacing w:val="-2"/>
            </w:rPr>
            <w:t xml:space="preserve"> </w:t>
          </w:r>
          <w:r>
            <w:t>sản phẩm</w:t>
          </w:r>
          <w:r>
            <w:tab/>
          </w:r>
          <w:r>
            <w:t>12</w:t>
          </w:r>
          <w:r>
            <w:fldChar w:fldCharType="end"/>
          </w:r>
        </w:p>
        <w:p>
          <w:pPr>
            <w:pStyle w:val="11"/>
            <w:numPr>
              <w:ilvl w:val="0"/>
              <w:numId w:val="3"/>
            </w:numPr>
            <w:tabs>
              <w:tab w:val="left" w:pos="611"/>
              <w:tab w:val="right" w:leader="dot" w:pos="9185"/>
            </w:tabs>
            <w:spacing w:before="135" w:after="0" w:line="240" w:lineRule="auto"/>
            <w:ind w:left="610" w:right="0" w:hanging="240"/>
            <w:jc w:val="left"/>
          </w:pPr>
          <w:r>
            <w:fldChar w:fldCharType="begin"/>
          </w:r>
          <w:r>
            <w:instrText xml:space="preserve"> HYPERLINK \l "_bookmark27" </w:instrText>
          </w:r>
          <w:r>
            <w:fldChar w:fldCharType="separate"/>
          </w:r>
          <w:r>
            <w:t>Hạn chế -</w:t>
          </w:r>
          <w:r>
            <w:rPr>
              <w:spacing w:val="-1"/>
            </w:rPr>
            <w:t xml:space="preserve"> </w:t>
          </w:r>
          <w:r>
            <w:t>Nguyên</w:t>
          </w:r>
          <w:r>
            <w:rPr>
              <w:spacing w:val="2"/>
            </w:rPr>
            <w:t xml:space="preserve"> </w:t>
          </w:r>
          <w:r>
            <w:t>nhân</w:t>
          </w:r>
          <w:r>
            <w:tab/>
          </w:r>
          <w:r>
            <w:t>12</w:t>
          </w:r>
          <w:r>
            <w:fldChar w:fldCharType="end"/>
          </w:r>
        </w:p>
        <w:p>
          <w:pPr>
            <w:pStyle w:val="11"/>
            <w:numPr>
              <w:ilvl w:val="1"/>
              <w:numId w:val="3"/>
            </w:numPr>
            <w:tabs>
              <w:tab w:val="left" w:pos="568"/>
              <w:tab w:val="right" w:leader="dot" w:pos="9185"/>
            </w:tabs>
            <w:spacing w:before="138" w:after="0" w:line="240" w:lineRule="auto"/>
            <w:ind w:left="567" w:right="0" w:hanging="197"/>
            <w:jc w:val="left"/>
          </w:pPr>
          <w:r>
            <w:fldChar w:fldCharType="begin"/>
          </w:r>
          <w:r>
            <w:instrText xml:space="preserve"> HYPERLINK \l "_bookmark28" </w:instrText>
          </w:r>
          <w:r>
            <w:fldChar w:fldCharType="separate"/>
          </w:r>
          <w:r>
            <w:t>Hạn</w:t>
          </w:r>
          <w:r>
            <w:rPr>
              <w:spacing w:val="-2"/>
            </w:rPr>
            <w:t xml:space="preserve"> </w:t>
          </w:r>
          <w:r>
            <w:t>chế</w:t>
          </w:r>
          <w:r>
            <w:tab/>
          </w:r>
          <w:r>
            <w:t>12</w:t>
          </w:r>
          <w:r>
            <w:fldChar w:fldCharType="end"/>
          </w:r>
        </w:p>
        <w:p>
          <w:pPr>
            <w:pStyle w:val="11"/>
            <w:numPr>
              <w:ilvl w:val="1"/>
              <w:numId w:val="3"/>
            </w:numPr>
            <w:tabs>
              <w:tab w:val="left" w:pos="568"/>
              <w:tab w:val="right" w:leader="dot" w:pos="9185"/>
            </w:tabs>
            <w:spacing w:before="136" w:after="0" w:line="240" w:lineRule="auto"/>
            <w:ind w:left="567" w:right="0" w:hanging="197"/>
            <w:jc w:val="left"/>
          </w:pPr>
          <w:r>
            <w:fldChar w:fldCharType="begin"/>
          </w:r>
          <w:r>
            <w:instrText xml:space="preserve"> HYPERLINK \l "_bookmark29" </w:instrText>
          </w:r>
          <w:r>
            <w:fldChar w:fldCharType="separate"/>
          </w:r>
          <w:r>
            <w:t>Nguyên</w:t>
          </w:r>
          <w:r>
            <w:rPr>
              <w:spacing w:val="1"/>
            </w:rPr>
            <w:t xml:space="preserve"> </w:t>
          </w:r>
          <w:r>
            <w:t>nhân</w:t>
          </w:r>
          <w:r>
            <w:tab/>
          </w:r>
          <w:r>
            <w:t>12</w:t>
          </w:r>
          <w:r>
            <w:fldChar w:fldCharType="end"/>
          </w:r>
        </w:p>
        <w:p>
          <w:pPr>
            <w:pStyle w:val="11"/>
            <w:numPr>
              <w:ilvl w:val="0"/>
              <w:numId w:val="3"/>
            </w:numPr>
            <w:tabs>
              <w:tab w:val="left" w:pos="697"/>
              <w:tab w:val="right" w:leader="dot" w:pos="9185"/>
            </w:tabs>
            <w:spacing w:before="135" w:after="0" w:line="240" w:lineRule="auto"/>
            <w:ind w:left="696" w:right="0" w:hanging="326"/>
            <w:jc w:val="left"/>
          </w:pPr>
          <w:r>
            <w:fldChar w:fldCharType="begin"/>
          </w:r>
          <w:r>
            <w:instrText xml:space="preserve"> HYPERLINK \l "_bookmark30" </w:instrText>
          </w:r>
          <w:r>
            <w:fldChar w:fldCharType="separate"/>
          </w:r>
          <w:r>
            <w:t>Hướng</w:t>
          </w:r>
          <w:r>
            <w:rPr>
              <w:spacing w:val="-2"/>
            </w:rPr>
            <w:t xml:space="preserve"> </w:t>
          </w:r>
          <w:r>
            <w:t>phát</w:t>
          </w:r>
          <w:r>
            <w:rPr>
              <w:spacing w:val="-1"/>
            </w:rPr>
            <w:t xml:space="preserve"> </w:t>
          </w:r>
          <w:r>
            <w:t>triển</w:t>
          </w:r>
          <w:r>
            <w:tab/>
          </w:r>
          <w:r>
            <w:t>12</w:t>
          </w:r>
          <w:r>
            <w:fldChar w:fldCharType="end"/>
          </w:r>
        </w:p>
        <w:p>
          <w:pPr>
            <w:pStyle w:val="12"/>
            <w:tabs>
              <w:tab w:val="right" w:leader="dot" w:pos="9185"/>
            </w:tabs>
            <w:spacing w:before="138"/>
          </w:pPr>
          <w:r>
            <w:fldChar w:fldCharType="begin"/>
          </w:r>
          <w:r>
            <w:instrText xml:space="preserve"> HYPERLINK \l "_bookmark31" </w:instrText>
          </w:r>
          <w:r>
            <w:fldChar w:fldCharType="separate"/>
          </w:r>
          <w:r>
            <w:t>PHỤ</w:t>
          </w:r>
          <w:r>
            <w:rPr>
              <w:spacing w:val="-2"/>
            </w:rPr>
            <w:t xml:space="preserve"> </w:t>
          </w:r>
          <w:r>
            <w:t>LỤC</w:t>
          </w:r>
          <w:r>
            <w:tab/>
          </w:r>
          <w:r>
            <w:t>13</w:t>
          </w:r>
          <w:r>
            <w:fldChar w:fldCharType="end"/>
          </w:r>
        </w:p>
        <w:p>
          <w:pPr>
            <w:pStyle w:val="11"/>
            <w:numPr>
              <w:ilvl w:val="0"/>
              <w:numId w:val="4"/>
            </w:numPr>
            <w:tabs>
              <w:tab w:val="left" w:pos="524"/>
              <w:tab w:val="right" w:leader="dot" w:pos="9185"/>
            </w:tabs>
            <w:spacing w:before="40" w:after="0" w:line="240" w:lineRule="auto"/>
            <w:ind w:left="523" w:right="0" w:hanging="153"/>
            <w:jc w:val="left"/>
          </w:pPr>
          <w:r>
            <w:fldChar w:fldCharType="begin"/>
          </w:r>
          <w:r>
            <w:instrText xml:space="preserve"> HYPERLINK \l "_bookmark32" </w:instrText>
          </w:r>
          <w:r>
            <w:fldChar w:fldCharType="separate"/>
          </w:r>
          <w:r>
            <w:t>Chương trình của</w:t>
          </w:r>
          <w:r>
            <w:rPr>
              <w:spacing w:val="-4"/>
            </w:rPr>
            <w:t xml:space="preserve"> </w:t>
          </w:r>
          <w:r>
            <w:t>trò</w:t>
          </w:r>
          <w:r>
            <w:rPr>
              <w:spacing w:val="1"/>
            </w:rPr>
            <w:t xml:space="preserve"> </w:t>
          </w:r>
          <w:r>
            <w:t>chơi</w:t>
          </w:r>
          <w:r>
            <w:tab/>
          </w:r>
          <w:r>
            <w:t>13</w:t>
          </w:r>
          <w:r>
            <w:fldChar w:fldCharType="end"/>
          </w:r>
        </w:p>
        <w:p>
          <w:pPr>
            <w:pStyle w:val="13"/>
            <w:numPr>
              <w:ilvl w:val="1"/>
              <w:numId w:val="4"/>
            </w:numPr>
            <w:tabs>
              <w:tab w:val="left" w:pos="893"/>
              <w:tab w:val="right" w:leader="dot" w:pos="9185"/>
            </w:tabs>
            <w:spacing w:before="137" w:after="0" w:line="240" w:lineRule="auto"/>
            <w:ind w:left="892" w:right="0" w:hanging="260"/>
            <w:jc w:val="left"/>
          </w:pPr>
          <w:r>
            <w:fldChar w:fldCharType="begin"/>
          </w:r>
          <w:r>
            <w:instrText xml:space="preserve"> HYPERLINK \l "_bookmark33" </w:instrText>
          </w:r>
          <w:r>
            <w:fldChar w:fldCharType="separate"/>
          </w:r>
          <w:r>
            <w:t>Giao diện</w:t>
          </w:r>
          <w:r>
            <w:rPr>
              <w:spacing w:val="-1"/>
            </w:rPr>
            <w:t xml:space="preserve"> </w:t>
          </w:r>
          <w:r>
            <w:t>menu</w:t>
          </w:r>
          <w:r>
            <w:rPr>
              <w:spacing w:val="2"/>
            </w:rPr>
            <w:t xml:space="preserve"> </w:t>
          </w:r>
          <w:r>
            <w:t>chính</w:t>
          </w:r>
          <w:r>
            <w:tab/>
          </w:r>
          <w:r>
            <w:t>13</w:t>
          </w:r>
          <w:r>
            <w:fldChar w:fldCharType="end"/>
          </w:r>
        </w:p>
        <w:p>
          <w:pPr>
            <w:pStyle w:val="13"/>
            <w:numPr>
              <w:ilvl w:val="1"/>
              <w:numId w:val="4"/>
            </w:numPr>
            <w:tabs>
              <w:tab w:val="left" w:pos="893"/>
              <w:tab w:val="right" w:leader="dot" w:pos="9185"/>
            </w:tabs>
            <w:spacing w:before="136" w:after="0" w:line="240" w:lineRule="auto"/>
            <w:ind w:left="892" w:right="0" w:hanging="260"/>
            <w:jc w:val="left"/>
          </w:pPr>
          <w:r>
            <w:fldChar w:fldCharType="begin"/>
          </w:r>
          <w:r>
            <w:instrText xml:space="preserve"> HYPERLINK \l "_bookmark35" </w:instrText>
          </w:r>
          <w:r>
            <w:fldChar w:fldCharType="separate"/>
          </w:r>
          <w:r>
            <w:t>Giao diện</w:t>
          </w:r>
          <w:r>
            <w:rPr>
              <w:spacing w:val="-3"/>
            </w:rPr>
            <w:t xml:space="preserve"> </w:t>
          </w:r>
          <w:r>
            <w:t>luật chơi</w:t>
          </w:r>
          <w:r>
            <w:tab/>
          </w:r>
          <w:r>
            <w:t>13</w:t>
          </w:r>
          <w:r>
            <w:fldChar w:fldCharType="end"/>
          </w:r>
        </w:p>
        <w:p>
          <w:pPr>
            <w:pStyle w:val="13"/>
            <w:numPr>
              <w:ilvl w:val="1"/>
              <w:numId w:val="4"/>
            </w:numPr>
            <w:tabs>
              <w:tab w:val="left" w:pos="893"/>
              <w:tab w:val="right" w:leader="dot" w:pos="9185"/>
            </w:tabs>
            <w:spacing w:before="135" w:after="0" w:line="240" w:lineRule="auto"/>
            <w:ind w:left="892" w:right="0" w:hanging="260"/>
            <w:jc w:val="left"/>
          </w:pPr>
          <w:r>
            <w:fldChar w:fldCharType="begin"/>
          </w:r>
          <w:r>
            <w:instrText xml:space="preserve"> HYPERLINK \l "_bookmark37" </w:instrText>
          </w:r>
          <w:r>
            <w:fldChar w:fldCharType="separate"/>
          </w:r>
          <w:r>
            <w:t>Trò chơi (gameplay) ở chế</w:t>
          </w:r>
          <w:r>
            <w:rPr>
              <w:spacing w:val="-4"/>
            </w:rPr>
            <w:t xml:space="preserve"> </w:t>
          </w:r>
          <w:r>
            <w:t>độ</w:t>
          </w:r>
          <w:r>
            <w:rPr>
              <w:spacing w:val="1"/>
            </w:rPr>
            <w:t xml:space="preserve"> </w:t>
          </w:r>
          <w:r>
            <w:t>NORMAL</w:t>
          </w:r>
          <w:r>
            <w:tab/>
          </w:r>
          <w:r>
            <w:t>14</w:t>
          </w:r>
          <w:r>
            <w:fldChar w:fldCharType="end"/>
          </w:r>
        </w:p>
        <w:p>
          <w:pPr>
            <w:pStyle w:val="11"/>
            <w:numPr>
              <w:ilvl w:val="0"/>
              <w:numId w:val="4"/>
            </w:numPr>
            <w:tabs>
              <w:tab w:val="left" w:pos="675"/>
              <w:tab w:val="right" w:leader="dot" w:pos="9185"/>
            </w:tabs>
            <w:spacing w:before="136" w:after="0" w:line="240" w:lineRule="auto"/>
            <w:ind w:left="674" w:right="0" w:hanging="304"/>
            <w:jc w:val="left"/>
          </w:pPr>
          <w:r>
            <w:fldChar w:fldCharType="begin"/>
          </w:r>
          <w:r>
            <w:instrText xml:space="preserve"> HYPERLINK \l "_bookmark43" </w:instrText>
          </w:r>
          <w:r>
            <w:fldChar w:fldCharType="separate"/>
          </w:r>
          <w:r>
            <w:t>Trò chơi ở chế</w:t>
          </w:r>
          <w:r>
            <w:rPr>
              <w:spacing w:val="2"/>
            </w:rPr>
            <w:t xml:space="preserve"> </w:t>
          </w:r>
          <w:r>
            <w:t>độ</w:t>
          </w:r>
          <w:r>
            <w:rPr>
              <w:spacing w:val="-1"/>
            </w:rPr>
            <w:t xml:space="preserve"> </w:t>
          </w:r>
          <w:r>
            <w:t>EXPLORE</w:t>
          </w:r>
          <w:r>
            <w:tab/>
          </w:r>
          <w:r>
            <w:t>19</w:t>
          </w:r>
          <w:r>
            <w:fldChar w:fldCharType="end"/>
          </w:r>
        </w:p>
        <w:p>
          <w:pPr>
            <w:pStyle w:val="13"/>
            <w:numPr>
              <w:ilvl w:val="1"/>
              <w:numId w:val="4"/>
            </w:numPr>
            <w:tabs>
              <w:tab w:val="left" w:pos="829"/>
              <w:tab w:val="right" w:leader="dot" w:pos="9185"/>
            </w:tabs>
            <w:spacing w:before="138" w:after="0" w:line="240" w:lineRule="auto"/>
            <w:ind w:left="828" w:right="0" w:hanging="196"/>
            <w:jc w:val="left"/>
          </w:pPr>
          <w:r>
            <w:fldChar w:fldCharType="begin"/>
          </w:r>
          <w:r>
            <w:instrText xml:space="preserve"> HYPERLINK \l "_bookmark44" </w:instrText>
          </w:r>
          <w:r>
            <w:fldChar w:fldCharType="separate"/>
          </w:r>
          <w:r>
            <w:t>Chức năng tự</w:t>
          </w:r>
          <w:r>
            <w:rPr>
              <w:spacing w:val="-3"/>
            </w:rPr>
            <w:t xml:space="preserve"> </w:t>
          </w:r>
          <w:r>
            <w:t>động</w:t>
          </w:r>
          <w:r>
            <w:rPr>
              <w:spacing w:val="-1"/>
            </w:rPr>
            <w:t xml:space="preserve"> </w:t>
          </w:r>
          <w:r>
            <w:t>giải</w:t>
          </w:r>
          <w:r>
            <w:tab/>
          </w:r>
          <w:r>
            <w:t>19</w:t>
          </w:r>
          <w:r>
            <w:fldChar w:fldCharType="end"/>
          </w:r>
        </w:p>
        <w:p>
          <w:pPr>
            <w:pStyle w:val="13"/>
            <w:numPr>
              <w:ilvl w:val="1"/>
              <w:numId w:val="4"/>
            </w:numPr>
            <w:tabs>
              <w:tab w:val="left" w:pos="829"/>
              <w:tab w:val="right" w:leader="dot" w:pos="9185"/>
            </w:tabs>
            <w:spacing w:before="135" w:after="20" w:line="240" w:lineRule="auto"/>
            <w:ind w:left="828" w:right="0" w:hanging="196"/>
            <w:jc w:val="left"/>
          </w:pPr>
          <w:r>
            <w:fldChar w:fldCharType="begin"/>
          </w:r>
          <w:r>
            <w:instrText xml:space="preserve"> HYPERLINK \l "_bookmark46" </w:instrText>
          </w:r>
          <w:r>
            <w:fldChar w:fldCharType="separate"/>
          </w:r>
          <w:r>
            <w:t>Chức năng gợi ý</w:t>
          </w:r>
          <w:r>
            <w:rPr>
              <w:spacing w:val="-5"/>
            </w:rPr>
            <w:t xml:space="preserve"> </w:t>
          </w:r>
          <w:r>
            <w:t>đáp</w:t>
          </w:r>
          <w:r>
            <w:rPr>
              <w:spacing w:val="1"/>
            </w:rPr>
            <w:t xml:space="preserve"> </w:t>
          </w:r>
          <w:r>
            <w:t>án</w:t>
          </w:r>
          <w:r>
            <w:tab/>
          </w:r>
          <w:r>
            <w:t>20</w:t>
          </w:r>
          <w:r>
            <w:fldChar w:fldCharType="end"/>
          </w:r>
        </w:p>
        <w:p>
          <w:pPr>
            <w:pStyle w:val="12"/>
            <w:tabs>
              <w:tab w:val="right" w:leader="dot" w:pos="9185"/>
            </w:tabs>
          </w:pPr>
          <w:r>
            <w:fldChar w:fldCharType="begin"/>
          </w:r>
          <w:r>
            <w:instrText xml:space="preserve"> HYPERLINK \l "_bookmark48" </w:instrText>
          </w:r>
          <w:r>
            <w:fldChar w:fldCharType="separate"/>
          </w:r>
          <w:r>
            <w:t>TÀI LIỆU THAM</w:t>
          </w:r>
          <w:r>
            <w:rPr>
              <w:spacing w:val="2"/>
            </w:rPr>
            <w:t xml:space="preserve"> </w:t>
          </w:r>
          <w:r>
            <w:t>KHẢO</w:t>
          </w:r>
          <w:r>
            <w:tab/>
          </w:r>
          <w:r>
            <w:t>22</w:t>
          </w:r>
          <w:r>
            <w:fldChar w:fldCharType="end"/>
          </w:r>
        </w:p>
        <w:p>
          <w:pPr>
            <w:pStyle w:val="11"/>
            <w:numPr>
              <w:ilvl w:val="0"/>
              <w:numId w:val="5"/>
            </w:numPr>
            <w:tabs>
              <w:tab w:val="left" w:pos="524"/>
              <w:tab w:val="right" w:leader="dot" w:pos="9185"/>
            </w:tabs>
            <w:spacing w:before="42" w:after="0" w:line="240" w:lineRule="auto"/>
            <w:ind w:left="523" w:right="0" w:hanging="153"/>
            <w:jc w:val="left"/>
          </w:pPr>
          <w:r>
            <w:fldChar w:fldCharType="begin"/>
          </w:r>
          <w:r>
            <w:instrText xml:space="preserve"> HYPERLINK \l "_bookmark49" </w:instrText>
          </w:r>
          <w:r>
            <w:fldChar w:fldCharType="separate"/>
          </w:r>
          <w:r>
            <w:t>Tài liệu tham khảo</w:t>
          </w:r>
          <w:r>
            <w:rPr>
              <w:spacing w:val="-4"/>
            </w:rPr>
            <w:t xml:space="preserve"> </w:t>
          </w:r>
          <w:r>
            <w:t>từ sách</w:t>
          </w:r>
          <w:r>
            <w:tab/>
          </w:r>
          <w:r>
            <w:t>22</w:t>
          </w:r>
          <w:r>
            <w:fldChar w:fldCharType="end"/>
          </w:r>
        </w:p>
        <w:p>
          <w:pPr>
            <w:pStyle w:val="11"/>
            <w:numPr>
              <w:ilvl w:val="0"/>
              <w:numId w:val="5"/>
            </w:numPr>
            <w:tabs>
              <w:tab w:val="left" w:pos="611"/>
              <w:tab w:val="right" w:leader="dot" w:pos="9185"/>
            </w:tabs>
            <w:spacing w:before="135" w:after="0" w:line="240" w:lineRule="auto"/>
            <w:ind w:left="610" w:right="0" w:hanging="240"/>
            <w:jc w:val="left"/>
          </w:pPr>
          <w:r>
            <w:fldChar w:fldCharType="begin"/>
          </w:r>
          <w:r>
            <w:instrText xml:space="preserve"> HYPERLINK \l "_bookmark50" </w:instrText>
          </w:r>
          <w:r>
            <w:fldChar w:fldCharType="separate"/>
          </w:r>
          <w:r>
            <w:t>Tài liệu tham khảo</w:t>
          </w:r>
          <w:r>
            <w:rPr>
              <w:spacing w:val="-7"/>
            </w:rPr>
            <w:t xml:space="preserve"> </w:t>
          </w:r>
          <w:r>
            <w:t>từ internet</w:t>
          </w:r>
          <w:r>
            <w:tab/>
          </w:r>
          <w:r>
            <w:t>22</w:t>
          </w:r>
          <w:r>
            <w:fldChar w:fldCharType="end"/>
          </w:r>
        </w:p>
        <w:p>
          <w:pPr>
            <w:pStyle w:val="11"/>
            <w:numPr>
              <w:ilvl w:val="0"/>
              <w:numId w:val="5"/>
            </w:numPr>
            <w:tabs>
              <w:tab w:val="left" w:pos="697"/>
              <w:tab w:val="right" w:leader="dot" w:pos="9185"/>
            </w:tabs>
            <w:spacing w:before="136" w:after="0" w:line="240" w:lineRule="auto"/>
            <w:ind w:left="696" w:right="0" w:hanging="326"/>
            <w:jc w:val="left"/>
          </w:pPr>
          <w:r>
            <w:fldChar w:fldCharType="begin"/>
          </w:r>
          <w:r>
            <w:instrText xml:space="preserve"> HYPERLINK \l "_bookmark51" </w:instrText>
          </w:r>
          <w:r>
            <w:fldChar w:fldCharType="separate"/>
          </w:r>
          <w:r>
            <w:t>Tài liệu tham khảo từ tài liệu nội bộ</w:t>
          </w:r>
          <w:r>
            <w:rPr>
              <w:spacing w:val="-9"/>
            </w:rPr>
            <w:t xml:space="preserve"> </w:t>
          </w:r>
          <w:r>
            <w:t>của trường</w:t>
          </w:r>
          <w:r>
            <w:tab/>
          </w:r>
          <w:r>
            <w:t>22</w:t>
          </w:r>
          <w:r>
            <w:fldChar w:fldCharType="end"/>
          </w:r>
        </w:p>
      </w:sdtContent>
    </w:sdt>
    <w:p>
      <w:pPr>
        <w:spacing w:after="0" w:line="240" w:lineRule="auto"/>
        <w:jc w:val="left"/>
        <w:sectPr>
          <w:type w:val="continuous"/>
          <w:pgSz w:w="11910" w:h="16850"/>
          <w:pgMar w:top="1229" w:right="940" w:bottom="1198" w:left="1580" w:header="720" w:footer="720" w:gutter="0"/>
          <w:cols w:space="720" w:num="1"/>
        </w:sectPr>
      </w:pPr>
    </w:p>
    <w:p>
      <w:pPr>
        <w:spacing w:before="69"/>
        <w:ind w:left="831" w:right="564" w:firstLine="0"/>
        <w:jc w:val="center"/>
        <w:rPr>
          <w:b/>
          <w:sz w:val="32"/>
        </w:rPr>
      </w:pPr>
      <w:r>
        <w:rPr>
          <w:b/>
          <w:sz w:val="32"/>
        </w:rPr>
        <w:t>DANH MỤC HÌNH</w:t>
      </w:r>
    </w:p>
    <w:p>
      <w:pPr>
        <w:pStyle w:val="8"/>
        <w:spacing w:before="6"/>
        <w:rPr>
          <w:b/>
          <w:sz w:val="30"/>
        </w:rPr>
      </w:pPr>
    </w:p>
    <w:p>
      <w:pPr>
        <w:pStyle w:val="8"/>
        <w:tabs>
          <w:tab w:val="left" w:leader="dot" w:pos="9056"/>
        </w:tabs>
        <w:ind w:left="112"/>
      </w:pPr>
      <w:r>
        <w:fldChar w:fldCharType="begin"/>
      </w:r>
      <w:r>
        <w:instrText xml:space="preserve"> HYPERLINK \l "_bookmark10" </w:instrText>
      </w:r>
      <w:r>
        <w:fldChar w:fldCharType="separate"/>
      </w:r>
      <w:r>
        <w:t>Hình 2. 1 Minh hoạ cho</w:t>
      </w:r>
      <w:r>
        <w:rPr>
          <w:spacing w:val="-12"/>
        </w:rPr>
        <w:t xml:space="preserve"> </w:t>
      </w:r>
      <w:r>
        <w:t>bài</w:t>
      </w:r>
      <w:r>
        <w:rPr>
          <w:spacing w:val="-3"/>
        </w:rPr>
        <w:t xml:space="preserve"> </w:t>
      </w:r>
      <w:r>
        <w:t>toán</w:t>
      </w:r>
      <w:r>
        <w:tab/>
      </w:r>
      <w:r>
        <w:t>4</w:t>
      </w:r>
      <w:r>
        <w:fldChar w:fldCharType="end"/>
      </w:r>
    </w:p>
    <w:p>
      <w:pPr>
        <w:pStyle w:val="8"/>
        <w:tabs>
          <w:tab w:val="left" w:leader="dot" w:pos="9056"/>
        </w:tabs>
        <w:spacing w:before="37"/>
        <w:ind w:left="112"/>
      </w:pPr>
      <w:r>
        <w:fldChar w:fldCharType="begin"/>
      </w:r>
      <w:r>
        <w:instrText xml:space="preserve"> HYPERLINK \l "_bookmark11" </w:instrText>
      </w:r>
      <w:r>
        <w:fldChar w:fldCharType="separate"/>
      </w:r>
      <w:r>
        <w:t>Hình 2. 2 Cây không gian trạng thái sau đây sẽ đưa ra các giải pháp</w:t>
      </w:r>
      <w:r>
        <w:rPr>
          <w:spacing w:val="-23"/>
        </w:rPr>
        <w:t xml:space="preserve"> </w:t>
      </w:r>
      <w:r>
        <w:t>khả</w:t>
      </w:r>
      <w:r>
        <w:rPr>
          <w:spacing w:val="-2"/>
        </w:rPr>
        <w:t xml:space="preserve"> </w:t>
      </w:r>
      <w:r>
        <w:t>thi.</w:t>
      </w:r>
      <w:r>
        <w:tab/>
      </w:r>
      <w:r>
        <w:t>5</w:t>
      </w:r>
      <w:r>
        <w:fldChar w:fldCharType="end"/>
      </w:r>
    </w:p>
    <w:p>
      <w:pPr>
        <w:pStyle w:val="8"/>
        <w:tabs>
          <w:tab w:val="left" w:leader="dot" w:pos="9056"/>
        </w:tabs>
        <w:spacing w:before="37"/>
        <w:ind w:left="112"/>
      </w:pPr>
      <w:r>
        <w:fldChar w:fldCharType="begin"/>
      </w:r>
      <w:r>
        <w:instrText xml:space="preserve"> HYPERLINK \l "_bookmark12" </w:instrText>
      </w:r>
      <w:r>
        <w:fldChar w:fldCharType="separate"/>
      </w:r>
      <w:r>
        <w:t>Hình 2. 3 Hình 1. 3 Lưu đồ tổng quát giải thuật</w:t>
      </w:r>
      <w:r>
        <w:rPr>
          <w:spacing w:val="-14"/>
        </w:rPr>
        <w:t xml:space="preserve"> </w:t>
      </w:r>
      <w:r>
        <w:t>quay</w:t>
      </w:r>
      <w:r>
        <w:rPr>
          <w:spacing w:val="-6"/>
        </w:rPr>
        <w:t xml:space="preserve"> </w:t>
      </w:r>
      <w:r>
        <w:t>lui</w:t>
      </w:r>
      <w:r>
        <w:tab/>
      </w:r>
      <w:r>
        <w:t>6</w:t>
      </w:r>
      <w:r>
        <w:fldChar w:fldCharType="end"/>
      </w:r>
    </w:p>
    <w:p>
      <w:pPr>
        <w:pStyle w:val="8"/>
        <w:tabs>
          <w:tab w:val="left" w:leader="dot" w:pos="9056"/>
        </w:tabs>
        <w:spacing w:before="35"/>
        <w:ind w:left="112"/>
      </w:pPr>
      <w:r>
        <w:fldChar w:fldCharType="begin"/>
      </w:r>
      <w:r>
        <w:instrText xml:space="preserve"> HYPERLINK \l "_bookmark14" </w:instrText>
      </w:r>
      <w:r>
        <w:fldChar w:fldCharType="separate"/>
      </w:r>
      <w:r>
        <w:t>Hình 2. 4 Sơ đồ chức năng của</w:t>
      </w:r>
      <w:r>
        <w:rPr>
          <w:spacing w:val="-11"/>
        </w:rPr>
        <w:t xml:space="preserve"> </w:t>
      </w:r>
      <w:r>
        <w:t>chương</w:t>
      </w:r>
      <w:r>
        <w:rPr>
          <w:spacing w:val="-2"/>
        </w:rPr>
        <w:t xml:space="preserve"> </w:t>
      </w:r>
      <w:r>
        <w:t>trình</w:t>
      </w:r>
      <w:r>
        <w:tab/>
      </w:r>
      <w:r>
        <w:t>7</w:t>
      </w:r>
      <w:r>
        <w:fldChar w:fldCharType="end"/>
      </w:r>
    </w:p>
    <w:p>
      <w:pPr>
        <w:pStyle w:val="8"/>
        <w:tabs>
          <w:tab w:val="left" w:leader="dot" w:pos="9056"/>
        </w:tabs>
        <w:spacing w:before="37"/>
        <w:ind w:left="112"/>
      </w:pPr>
      <w:r>
        <w:fldChar w:fldCharType="begin"/>
      </w:r>
      <w:r>
        <w:instrText xml:space="preserve"> HYPERLINK \l "_bookmark16" </w:instrText>
      </w:r>
      <w:r>
        <w:fldChar w:fldCharType="separate"/>
      </w:r>
      <w:r>
        <w:t>Hình 2. 5 Mô hình kiến trúc của</w:t>
      </w:r>
      <w:r>
        <w:rPr>
          <w:spacing w:val="-13"/>
        </w:rPr>
        <w:t xml:space="preserve"> </w:t>
      </w:r>
      <w:r>
        <w:t>chương</w:t>
      </w:r>
      <w:r>
        <w:rPr>
          <w:spacing w:val="-2"/>
        </w:rPr>
        <w:t xml:space="preserve"> </w:t>
      </w:r>
      <w:r>
        <w:t>trình</w:t>
      </w:r>
      <w:r>
        <w:tab/>
      </w:r>
      <w:r>
        <w:t>8</w:t>
      </w:r>
      <w:r>
        <w:fldChar w:fldCharType="end"/>
      </w:r>
    </w:p>
    <w:p>
      <w:pPr>
        <w:pStyle w:val="8"/>
        <w:tabs>
          <w:tab w:val="left" w:leader="dot" w:pos="9056"/>
        </w:tabs>
        <w:spacing w:before="37"/>
        <w:ind w:left="112"/>
      </w:pPr>
      <w:r>
        <w:fldChar w:fldCharType="begin"/>
      </w:r>
      <w:r>
        <w:instrText xml:space="preserve"> HYPERLINK \l "_bookmark19" </w:instrText>
      </w:r>
      <w:r>
        <w:fldChar w:fldCharType="separate"/>
      </w:r>
      <w:r>
        <w:t>Hình 2. 6 Lưu đồ thuật toán</w:t>
      </w:r>
      <w:r>
        <w:rPr>
          <w:spacing w:val="-8"/>
        </w:rPr>
        <w:t xml:space="preserve"> </w:t>
      </w:r>
      <w:r>
        <w:t>hàm</w:t>
      </w:r>
      <w:r>
        <w:rPr>
          <w:spacing w:val="-4"/>
        </w:rPr>
        <w:t xml:space="preserve"> </w:t>
      </w:r>
      <w:r>
        <w:t>isSafe</w:t>
      </w:r>
      <w:r>
        <w:tab/>
      </w:r>
      <w:r>
        <w:t>9</w:t>
      </w:r>
      <w:r>
        <w:fldChar w:fldCharType="end"/>
      </w:r>
    </w:p>
    <w:p>
      <w:pPr>
        <w:pStyle w:val="8"/>
        <w:tabs>
          <w:tab w:val="left" w:leader="dot" w:pos="8926"/>
        </w:tabs>
        <w:spacing w:before="34"/>
        <w:ind w:left="112"/>
      </w:pPr>
      <w:r>
        <w:fldChar w:fldCharType="begin"/>
      </w:r>
      <w:r>
        <w:instrText xml:space="preserve"> HYPERLINK \l "_bookmark20" </w:instrText>
      </w:r>
      <w:r>
        <w:fldChar w:fldCharType="separate"/>
      </w:r>
      <w:r>
        <w:t>Hình 2. 7 Lưu đồ thuật toán hàm Backtracking của</w:t>
      </w:r>
      <w:r>
        <w:rPr>
          <w:spacing w:val="-15"/>
        </w:rPr>
        <w:t xml:space="preserve"> </w:t>
      </w:r>
      <w:r>
        <w:t>chương</w:t>
      </w:r>
      <w:r>
        <w:rPr>
          <w:spacing w:val="-1"/>
        </w:rPr>
        <w:t xml:space="preserve"> </w:t>
      </w:r>
      <w:r>
        <w:t>trình</w:t>
      </w:r>
      <w:r>
        <w:tab/>
      </w:r>
      <w:r>
        <w:t>10</w:t>
      </w:r>
      <w:r>
        <w:fldChar w:fldCharType="end"/>
      </w:r>
    </w:p>
    <w:p>
      <w:pPr>
        <w:pStyle w:val="8"/>
        <w:tabs>
          <w:tab w:val="left" w:leader="dot" w:pos="8926"/>
        </w:tabs>
        <w:spacing w:before="37"/>
        <w:ind w:left="112"/>
      </w:pPr>
      <w:r>
        <w:fldChar w:fldCharType="begin"/>
      </w:r>
      <w:r>
        <w:instrText xml:space="preserve"> HYPERLINK \l "_bookmark22" </w:instrText>
      </w:r>
      <w:r>
        <w:fldChar w:fldCharType="separate"/>
      </w:r>
      <w:r>
        <w:t>Hình 2. 8 Lưu đồ thuật toán gợi ý tìm</w:t>
      </w:r>
      <w:r>
        <w:rPr>
          <w:spacing w:val="-14"/>
        </w:rPr>
        <w:t xml:space="preserve"> </w:t>
      </w:r>
      <w:r>
        <w:t>lời</w:t>
      </w:r>
      <w:r>
        <w:rPr>
          <w:spacing w:val="-1"/>
        </w:rPr>
        <w:t xml:space="preserve"> </w:t>
      </w:r>
      <w:r>
        <w:t>giải</w:t>
      </w:r>
      <w:r>
        <w:tab/>
      </w:r>
      <w:r>
        <w:t>11</w:t>
      </w:r>
      <w:r>
        <w:fldChar w:fldCharType="end"/>
      </w:r>
    </w:p>
    <w:p>
      <w:pPr>
        <w:pStyle w:val="8"/>
        <w:rPr>
          <w:sz w:val="28"/>
        </w:rPr>
      </w:pPr>
    </w:p>
    <w:p>
      <w:pPr>
        <w:pStyle w:val="3"/>
        <w:spacing w:before="171"/>
        <w:ind w:left="549"/>
        <w:rPr>
          <w:rFonts w:ascii="Arial" w:hAnsi="Arial"/>
        </w:rPr>
      </w:pPr>
      <w:r>
        <w:rPr>
          <w:rFonts w:ascii="Arial" w:hAnsi="Arial"/>
        </w:rPr>
        <w:t>PHỤ LỤC</w:t>
      </w:r>
    </w:p>
    <w:p>
      <w:pPr>
        <w:pStyle w:val="8"/>
        <w:rPr>
          <w:rFonts w:ascii="Arial"/>
          <w:b/>
          <w:sz w:val="30"/>
        </w:rPr>
      </w:pPr>
      <w:bookmarkStart w:id="62" w:name="_GoBack"/>
      <w:bookmarkEnd w:id="62"/>
    </w:p>
    <w:p>
      <w:pPr>
        <w:pStyle w:val="8"/>
        <w:tabs>
          <w:tab w:val="left" w:leader="dot" w:pos="8926"/>
        </w:tabs>
        <w:spacing w:before="251"/>
        <w:ind w:left="112"/>
      </w:pPr>
      <w:r>
        <w:fldChar w:fldCharType="begin"/>
      </w:r>
      <w:r>
        <w:instrText xml:space="preserve"> HYPERLINK \l "_bookmark34" </w:instrText>
      </w:r>
      <w:r>
        <w:fldChar w:fldCharType="separate"/>
      </w:r>
      <w:r>
        <w:t>Phụ lục. 1 Giao diện chính của</w:t>
      </w:r>
      <w:r>
        <w:rPr>
          <w:spacing w:val="-13"/>
        </w:rPr>
        <w:t xml:space="preserve"> </w:t>
      </w:r>
      <w:r>
        <w:t>chương</w:t>
      </w:r>
      <w:r>
        <w:rPr>
          <w:spacing w:val="-2"/>
        </w:rPr>
        <w:t xml:space="preserve"> </w:t>
      </w:r>
      <w:r>
        <w:t>trình</w:t>
      </w:r>
      <w:r>
        <w:tab/>
      </w:r>
      <w:r>
        <w:t>13</w:t>
      </w:r>
      <w:r>
        <w:fldChar w:fldCharType="end"/>
      </w:r>
    </w:p>
    <w:p>
      <w:pPr>
        <w:pStyle w:val="8"/>
        <w:tabs>
          <w:tab w:val="left" w:leader="dot" w:pos="8926"/>
        </w:tabs>
        <w:spacing w:before="34"/>
        <w:ind w:left="112"/>
      </w:pPr>
      <w:r>
        <w:fldChar w:fldCharType="begin"/>
      </w:r>
      <w:r>
        <w:instrText xml:space="preserve"> HYPERLINK \l "_bookmark36" </w:instrText>
      </w:r>
      <w:r>
        <w:fldChar w:fldCharType="separate"/>
      </w:r>
      <w:r>
        <w:t>Phụ lục. 2 Luật chơi</w:t>
      </w:r>
      <w:r>
        <w:rPr>
          <w:spacing w:val="-9"/>
        </w:rPr>
        <w:t xml:space="preserve"> </w:t>
      </w:r>
      <w:r>
        <w:t>của</w:t>
      </w:r>
      <w:r>
        <w:rPr>
          <w:spacing w:val="-2"/>
        </w:rPr>
        <w:t xml:space="preserve"> </w:t>
      </w:r>
      <w:r>
        <w:t>game</w:t>
      </w:r>
      <w:r>
        <w:tab/>
      </w:r>
      <w:r>
        <w:t>14</w:t>
      </w:r>
      <w:r>
        <w:fldChar w:fldCharType="end"/>
      </w:r>
    </w:p>
    <w:p>
      <w:pPr>
        <w:pStyle w:val="8"/>
        <w:tabs>
          <w:tab w:val="left" w:leader="dot" w:pos="8926"/>
        </w:tabs>
        <w:spacing w:before="37"/>
        <w:ind w:left="112"/>
      </w:pPr>
      <w:r>
        <w:fldChar w:fldCharType="begin"/>
      </w:r>
      <w:r>
        <w:instrText xml:space="preserve"> HYPERLINK \l "_bookmark38" </w:instrText>
      </w:r>
      <w:r>
        <w:fldChar w:fldCharType="separate"/>
      </w:r>
      <w:r>
        <w:t>Phụ lục. 3 Hình ảnh khi tìm ra</w:t>
      </w:r>
      <w:r>
        <w:rPr>
          <w:spacing w:val="-15"/>
        </w:rPr>
        <w:t xml:space="preserve"> </w:t>
      </w:r>
      <w:r>
        <w:t>lời giải</w:t>
      </w:r>
      <w:r>
        <w:tab/>
      </w:r>
      <w:r>
        <w:t>15</w:t>
      </w:r>
      <w:r>
        <w:fldChar w:fldCharType="end"/>
      </w:r>
    </w:p>
    <w:p>
      <w:pPr>
        <w:pStyle w:val="8"/>
        <w:tabs>
          <w:tab w:val="left" w:leader="dot" w:pos="8926"/>
        </w:tabs>
        <w:spacing w:before="35"/>
        <w:ind w:left="112"/>
      </w:pPr>
      <w:r>
        <w:fldChar w:fldCharType="begin"/>
      </w:r>
      <w:r>
        <w:instrText xml:space="preserve"> HYPERLINK \l "_bookmark39" </w:instrText>
      </w:r>
      <w:r>
        <w:fldChar w:fldCharType="separate"/>
      </w:r>
      <w:r>
        <w:t>Phụ lục. 4 Khi đi các quân hậu</w:t>
      </w:r>
      <w:r>
        <w:rPr>
          <w:spacing w:val="-15"/>
        </w:rPr>
        <w:t xml:space="preserve"> </w:t>
      </w:r>
      <w:r>
        <w:t>sai</w:t>
      </w:r>
      <w:r>
        <w:rPr>
          <w:spacing w:val="1"/>
        </w:rPr>
        <w:t xml:space="preserve"> </w:t>
      </w:r>
      <w:r>
        <w:t>luật</w:t>
      </w:r>
      <w:r>
        <w:tab/>
      </w:r>
      <w:r>
        <w:t>16</w:t>
      </w:r>
      <w:r>
        <w:fldChar w:fldCharType="end"/>
      </w:r>
    </w:p>
    <w:p>
      <w:pPr>
        <w:pStyle w:val="8"/>
        <w:tabs>
          <w:tab w:val="left" w:leader="dot" w:pos="8926"/>
        </w:tabs>
        <w:spacing w:before="37"/>
        <w:ind w:left="112"/>
      </w:pPr>
      <w:r>
        <w:fldChar w:fldCharType="begin"/>
      </w:r>
      <w:r>
        <w:instrText xml:space="preserve"> HYPERLINK \l "_bookmark40" </w:instrText>
      </w:r>
      <w:r>
        <w:fldChar w:fldCharType="separate"/>
      </w:r>
      <w:r>
        <w:t>Phụ lục. 5 Chức năng đổi màu</w:t>
      </w:r>
      <w:r>
        <w:rPr>
          <w:spacing w:val="-10"/>
        </w:rPr>
        <w:t xml:space="preserve"> </w:t>
      </w:r>
      <w:r>
        <w:t>bàn</w:t>
      </w:r>
      <w:r>
        <w:rPr>
          <w:spacing w:val="1"/>
        </w:rPr>
        <w:t xml:space="preserve"> </w:t>
      </w:r>
      <w:r>
        <w:t>cờ</w:t>
      </w:r>
      <w:r>
        <w:tab/>
      </w:r>
      <w:r>
        <w:t>17</w:t>
      </w:r>
      <w:r>
        <w:fldChar w:fldCharType="end"/>
      </w:r>
    </w:p>
    <w:p>
      <w:pPr>
        <w:pStyle w:val="8"/>
        <w:tabs>
          <w:tab w:val="left" w:leader="dot" w:pos="8926"/>
        </w:tabs>
        <w:spacing w:before="37"/>
        <w:ind w:left="112"/>
      </w:pPr>
      <w:r>
        <w:fldChar w:fldCharType="begin"/>
      </w:r>
      <w:r>
        <w:instrText xml:space="preserve"> HYPERLINK \l "_bookmark41" </w:instrText>
      </w:r>
      <w:r>
        <w:fldChar w:fldCharType="separate"/>
      </w:r>
      <w:r>
        <w:t>Phụ lục. 6 Chức năng</w:t>
      </w:r>
      <w:r>
        <w:rPr>
          <w:spacing w:val="-6"/>
        </w:rPr>
        <w:t xml:space="preserve"> </w:t>
      </w:r>
      <w:r>
        <w:t>đổi</w:t>
      </w:r>
      <w:r>
        <w:rPr>
          <w:spacing w:val="-2"/>
        </w:rPr>
        <w:t xml:space="preserve"> </w:t>
      </w:r>
      <w:r>
        <w:t>icon</w:t>
      </w:r>
      <w:r>
        <w:tab/>
      </w:r>
      <w:r>
        <w:t>18</w:t>
      </w:r>
      <w:r>
        <w:fldChar w:fldCharType="end"/>
      </w:r>
    </w:p>
    <w:p>
      <w:pPr>
        <w:pStyle w:val="8"/>
        <w:tabs>
          <w:tab w:val="left" w:leader="dot" w:pos="8926"/>
        </w:tabs>
        <w:spacing w:before="35"/>
        <w:ind w:left="112"/>
      </w:pPr>
      <w:r>
        <w:fldChar w:fldCharType="begin"/>
      </w:r>
      <w:r>
        <w:instrText xml:space="preserve"> HYPERLINK \l "_bookmark42" </w:instrText>
      </w:r>
      <w:r>
        <w:fldChar w:fldCharType="separate"/>
      </w:r>
      <w:r>
        <w:t>Phụ lục. 7 Khi hết</w:t>
      </w:r>
      <w:r>
        <w:rPr>
          <w:spacing w:val="-8"/>
        </w:rPr>
        <w:t xml:space="preserve"> </w:t>
      </w:r>
      <w:r>
        <w:t>giờ</w:t>
      </w:r>
      <w:r>
        <w:rPr>
          <w:spacing w:val="-1"/>
        </w:rPr>
        <w:t xml:space="preserve"> </w:t>
      </w:r>
      <w:r>
        <w:t>chơi</w:t>
      </w:r>
      <w:r>
        <w:tab/>
      </w:r>
      <w:r>
        <w:t>19</w:t>
      </w:r>
      <w:r>
        <w:fldChar w:fldCharType="end"/>
      </w:r>
    </w:p>
    <w:p>
      <w:pPr>
        <w:pStyle w:val="8"/>
        <w:tabs>
          <w:tab w:val="left" w:leader="dot" w:pos="8926"/>
        </w:tabs>
        <w:spacing w:before="37"/>
        <w:ind w:left="112"/>
      </w:pPr>
      <w:r>
        <w:fldChar w:fldCharType="begin"/>
      </w:r>
      <w:r>
        <w:instrText xml:space="preserve"> HYPERLINK \l "_bookmark45" </w:instrText>
      </w:r>
      <w:r>
        <w:fldChar w:fldCharType="separate"/>
      </w:r>
      <w:r>
        <w:t>Phụ lục. 8 Chức năng tự</w:t>
      </w:r>
      <w:r>
        <w:rPr>
          <w:spacing w:val="-6"/>
        </w:rPr>
        <w:t xml:space="preserve"> </w:t>
      </w:r>
      <w:r>
        <w:t>động</w:t>
      </w:r>
      <w:r>
        <w:rPr>
          <w:spacing w:val="62"/>
        </w:rPr>
        <w:t xml:space="preserve"> </w:t>
      </w:r>
      <w:r>
        <w:t>giải</w:t>
      </w:r>
      <w:r>
        <w:tab/>
      </w:r>
      <w:r>
        <w:t>20</w:t>
      </w:r>
      <w:r>
        <w:fldChar w:fldCharType="end"/>
      </w:r>
    </w:p>
    <w:p>
      <w:pPr>
        <w:pStyle w:val="8"/>
        <w:tabs>
          <w:tab w:val="left" w:leader="dot" w:pos="8926"/>
        </w:tabs>
        <w:spacing w:before="37"/>
        <w:ind w:left="112"/>
      </w:pPr>
      <w:r>
        <w:fldChar w:fldCharType="begin"/>
      </w:r>
      <w:r>
        <w:instrText xml:space="preserve"> HYPERLINK \l "_bookmark47" </w:instrText>
      </w:r>
      <w:r>
        <w:fldChar w:fldCharType="separate"/>
      </w:r>
      <w:r>
        <w:t>Phụ lục. 9 Chức năng gợi ý tìm</w:t>
      </w:r>
      <w:r>
        <w:rPr>
          <w:spacing w:val="-11"/>
        </w:rPr>
        <w:t xml:space="preserve"> </w:t>
      </w:r>
      <w:r>
        <w:t>đáp</w:t>
      </w:r>
      <w:r>
        <w:rPr>
          <w:spacing w:val="-1"/>
        </w:rPr>
        <w:t xml:space="preserve"> </w:t>
      </w:r>
      <w:r>
        <w:t>án</w:t>
      </w:r>
      <w:r>
        <w:tab/>
      </w:r>
      <w:r>
        <w:t>21</w:t>
      </w:r>
      <w:r>
        <w:fldChar w:fldCharType="end"/>
      </w:r>
    </w:p>
    <w:p>
      <w:pPr>
        <w:spacing w:after="0"/>
        <w:sectPr>
          <w:pgSz w:w="11910" w:h="16850"/>
          <w:pgMar w:top="1220" w:right="940" w:bottom="280" w:left="1580" w:header="720" w:footer="720" w:gutter="0"/>
          <w:cols w:space="720" w:num="1"/>
        </w:sectPr>
      </w:pPr>
    </w:p>
    <w:p>
      <w:pPr>
        <w:pStyle w:val="3"/>
        <w:ind w:left="551"/>
        <w:rPr>
          <w:rFonts w:ascii="Arial" w:hAnsi="Arial"/>
        </w:rPr>
      </w:pPr>
      <w:bookmarkStart w:id="0" w:name="_bookmark0"/>
      <w:bookmarkEnd w:id="0"/>
      <w:r>
        <w:rPr>
          <w:rFonts w:ascii="Arial" w:hAnsi="Arial"/>
        </w:rPr>
        <w:t>CHƯƠNG 1: TỔNG QUAN</w:t>
      </w:r>
    </w:p>
    <w:p>
      <w:pPr>
        <w:pStyle w:val="8"/>
        <w:rPr>
          <w:rFonts w:ascii="Arial"/>
          <w:b/>
          <w:sz w:val="30"/>
        </w:rPr>
      </w:pPr>
    </w:p>
    <w:p>
      <w:pPr>
        <w:pStyle w:val="8"/>
        <w:rPr>
          <w:rFonts w:ascii="Arial"/>
          <w:b/>
          <w:sz w:val="30"/>
        </w:rPr>
      </w:pPr>
    </w:p>
    <w:p>
      <w:pPr>
        <w:pStyle w:val="4"/>
        <w:numPr>
          <w:ilvl w:val="0"/>
          <w:numId w:val="6"/>
        </w:numPr>
        <w:tabs>
          <w:tab w:val="left" w:pos="268"/>
        </w:tabs>
        <w:spacing w:before="256" w:after="0" w:line="240" w:lineRule="auto"/>
        <w:ind w:left="267" w:right="0" w:hanging="146"/>
        <w:jc w:val="left"/>
      </w:pPr>
      <w:bookmarkStart w:id="1" w:name="_bookmark1"/>
      <w:bookmarkEnd w:id="1"/>
      <w:bookmarkStart w:id="2" w:name="_bookmark1"/>
      <w:bookmarkEnd w:id="2"/>
      <w:r>
        <w:t>Sơ lược về trò chơi điện</w:t>
      </w:r>
      <w:r>
        <w:rPr>
          <w:spacing w:val="-2"/>
        </w:rPr>
        <w:t xml:space="preserve"> </w:t>
      </w:r>
      <w:r>
        <w:t>tử</w:t>
      </w:r>
    </w:p>
    <w:p>
      <w:pPr>
        <w:pStyle w:val="8"/>
        <w:spacing w:before="160" w:line="268" w:lineRule="auto"/>
        <w:ind w:left="107" w:right="196" w:firstLine="340"/>
        <w:jc w:val="both"/>
      </w:pPr>
      <w:r>
        <w:t>Ngày nay, công nghệ thông tin được ứng dụng rất nhiều trong nhiều lĩnh vực khác nhau, kể cả những loại hình giải trí cũng dần được số hóa, nên rất dễ để thấy được các các trò chơi điên tử xuất hiện trên mạng.</w:t>
      </w:r>
    </w:p>
    <w:p>
      <w:pPr>
        <w:pStyle w:val="8"/>
        <w:spacing w:before="8"/>
        <w:rPr>
          <w:sz w:val="28"/>
        </w:rPr>
      </w:pPr>
    </w:p>
    <w:p>
      <w:pPr>
        <w:pStyle w:val="8"/>
        <w:spacing w:line="268" w:lineRule="auto"/>
        <w:ind w:left="117" w:right="187" w:firstLine="719" w:firstLineChars="0"/>
        <w:jc w:val="both"/>
      </w:pPr>
      <w:r>
        <w:t>Nhu</w:t>
      </w:r>
      <w:r>
        <w:rPr>
          <w:spacing w:val="-4"/>
        </w:rPr>
        <w:t xml:space="preserve"> </w:t>
      </w:r>
      <w:r>
        <w:t>cầu</w:t>
      </w:r>
      <w:r>
        <w:rPr>
          <w:spacing w:val="-3"/>
        </w:rPr>
        <w:t xml:space="preserve"> </w:t>
      </w:r>
      <w:r>
        <w:t>giải</w:t>
      </w:r>
      <w:r>
        <w:rPr>
          <w:spacing w:val="-4"/>
        </w:rPr>
        <w:t xml:space="preserve"> </w:t>
      </w:r>
      <w:r>
        <w:t>trí</w:t>
      </w:r>
      <w:r>
        <w:rPr>
          <w:spacing w:val="-3"/>
        </w:rPr>
        <w:t xml:space="preserve"> </w:t>
      </w:r>
      <w:r>
        <w:t>của</w:t>
      </w:r>
      <w:r>
        <w:rPr>
          <w:spacing w:val="-4"/>
        </w:rPr>
        <w:t xml:space="preserve"> </w:t>
      </w:r>
      <w:r>
        <w:t>con</w:t>
      </w:r>
      <w:r>
        <w:rPr>
          <w:spacing w:val="-3"/>
        </w:rPr>
        <w:t xml:space="preserve"> </w:t>
      </w:r>
      <w:r>
        <w:t>người</w:t>
      </w:r>
      <w:r>
        <w:rPr>
          <w:spacing w:val="-4"/>
        </w:rPr>
        <w:t xml:space="preserve"> </w:t>
      </w:r>
      <w:r>
        <w:t>hầu</w:t>
      </w:r>
      <w:r>
        <w:rPr>
          <w:spacing w:val="-1"/>
        </w:rPr>
        <w:t xml:space="preserve"> </w:t>
      </w:r>
      <w:r>
        <w:t>như</w:t>
      </w:r>
      <w:r>
        <w:rPr>
          <w:spacing w:val="-3"/>
        </w:rPr>
        <w:t xml:space="preserve"> </w:t>
      </w:r>
      <w:r>
        <w:t>ở</w:t>
      </w:r>
      <w:r>
        <w:rPr>
          <w:spacing w:val="-3"/>
        </w:rPr>
        <w:t xml:space="preserve"> </w:t>
      </w:r>
      <w:r>
        <w:t>thời</w:t>
      </w:r>
      <w:r>
        <w:rPr>
          <w:spacing w:val="-2"/>
        </w:rPr>
        <w:t xml:space="preserve"> </w:t>
      </w:r>
      <w:r>
        <w:t>đại</w:t>
      </w:r>
      <w:r>
        <w:rPr>
          <w:spacing w:val="-3"/>
        </w:rPr>
        <w:t xml:space="preserve"> </w:t>
      </w:r>
      <w:r>
        <w:t>nào</w:t>
      </w:r>
      <w:r>
        <w:rPr>
          <w:spacing w:val="-4"/>
        </w:rPr>
        <w:t xml:space="preserve"> </w:t>
      </w:r>
      <w:r>
        <w:t>cũng</w:t>
      </w:r>
      <w:r>
        <w:rPr>
          <w:spacing w:val="-3"/>
        </w:rPr>
        <w:t xml:space="preserve"> </w:t>
      </w:r>
      <w:r>
        <w:t>có,</w:t>
      </w:r>
      <w:r>
        <w:rPr>
          <w:spacing w:val="-2"/>
        </w:rPr>
        <w:t xml:space="preserve"> </w:t>
      </w:r>
      <w:r>
        <w:t>việc</w:t>
      </w:r>
      <w:r>
        <w:rPr>
          <w:spacing w:val="-3"/>
        </w:rPr>
        <w:t xml:space="preserve"> </w:t>
      </w:r>
      <w:r>
        <w:t>tạo</w:t>
      </w:r>
      <w:r>
        <w:rPr>
          <w:spacing w:val="-4"/>
        </w:rPr>
        <w:t xml:space="preserve"> </w:t>
      </w:r>
      <w:r>
        <w:t>ra</w:t>
      </w:r>
      <w:r>
        <w:rPr>
          <w:spacing w:val="-3"/>
        </w:rPr>
        <w:t xml:space="preserve"> </w:t>
      </w:r>
      <w:r>
        <w:t>các</w:t>
      </w:r>
      <w:r>
        <w:rPr>
          <w:spacing w:val="-4"/>
        </w:rPr>
        <w:t xml:space="preserve"> </w:t>
      </w:r>
      <w:r>
        <w:t>sản</w:t>
      </w:r>
      <w:r>
        <w:rPr>
          <w:spacing w:val="-3"/>
        </w:rPr>
        <w:t xml:space="preserve"> </w:t>
      </w:r>
      <w:r>
        <w:t>phẩm mang tính giải trí phần nào giúp mang lại đời sống tinh thần đầy đủ hơn cho mỗi con người,</w:t>
      </w:r>
      <w:r>
        <w:rPr>
          <w:spacing w:val="-9"/>
        </w:rPr>
        <w:t xml:space="preserve"> </w:t>
      </w:r>
      <w:r>
        <w:t>nhờ</w:t>
      </w:r>
      <w:r>
        <w:rPr>
          <w:spacing w:val="-8"/>
        </w:rPr>
        <w:t xml:space="preserve"> </w:t>
      </w:r>
      <w:r>
        <w:t>đó,</w:t>
      </w:r>
      <w:r>
        <w:rPr>
          <w:spacing w:val="-9"/>
        </w:rPr>
        <w:t xml:space="preserve"> </w:t>
      </w:r>
      <w:r>
        <w:t>trò</w:t>
      </w:r>
      <w:r>
        <w:rPr>
          <w:spacing w:val="-8"/>
        </w:rPr>
        <w:t xml:space="preserve"> </w:t>
      </w:r>
      <w:r>
        <w:t>chơi</w:t>
      </w:r>
      <w:r>
        <w:rPr>
          <w:spacing w:val="-7"/>
        </w:rPr>
        <w:t xml:space="preserve"> </w:t>
      </w:r>
      <w:r>
        <w:t>điện</w:t>
      </w:r>
      <w:r>
        <w:rPr>
          <w:spacing w:val="-8"/>
        </w:rPr>
        <w:t xml:space="preserve"> </w:t>
      </w:r>
      <w:r>
        <w:t>tử</w:t>
      </w:r>
      <w:r>
        <w:rPr>
          <w:spacing w:val="-6"/>
        </w:rPr>
        <w:t xml:space="preserve"> </w:t>
      </w:r>
      <w:r>
        <w:t>đã</w:t>
      </w:r>
      <w:r>
        <w:rPr>
          <w:spacing w:val="-8"/>
        </w:rPr>
        <w:t xml:space="preserve"> </w:t>
      </w:r>
      <w:r>
        <w:t>luôn</w:t>
      </w:r>
      <w:r>
        <w:rPr>
          <w:spacing w:val="-9"/>
        </w:rPr>
        <w:t xml:space="preserve"> </w:t>
      </w:r>
      <w:r>
        <w:t>song</w:t>
      </w:r>
      <w:r>
        <w:rPr>
          <w:spacing w:val="-6"/>
        </w:rPr>
        <w:t xml:space="preserve"> </w:t>
      </w:r>
      <w:r>
        <w:t>hành</w:t>
      </w:r>
      <w:r>
        <w:rPr>
          <w:spacing w:val="-9"/>
        </w:rPr>
        <w:t xml:space="preserve"> </w:t>
      </w:r>
      <w:r>
        <w:t>cùng</w:t>
      </w:r>
      <w:r>
        <w:rPr>
          <w:spacing w:val="-6"/>
        </w:rPr>
        <w:t xml:space="preserve"> </w:t>
      </w:r>
      <w:r>
        <w:t>sự</w:t>
      </w:r>
      <w:r>
        <w:rPr>
          <w:spacing w:val="-6"/>
        </w:rPr>
        <w:t xml:space="preserve"> </w:t>
      </w:r>
      <w:r>
        <w:t>phát</w:t>
      </w:r>
      <w:r>
        <w:rPr>
          <w:spacing w:val="-5"/>
        </w:rPr>
        <w:t xml:space="preserve"> </w:t>
      </w:r>
      <w:r>
        <w:t>triển</w:t>
      </w:r>
      <w:r>
        <w:rPr>
          <w:spacing w:val="-6"/>
        </w:rPr>
        <w:t xml:space="preserve"> </w:t>
      </w:r>
      <w:r>
        <w:t>của</w:t>
      </w:r>
      <w:r>
        <w:rPr>
          <w:spacing w:val="-8"/>
        </w:rPr>
        <w:t xml:space="preserve"> </w:t>
      </w:r>
      <w:r>
        <w:t>khoa</w:t>
      </w:r>
      <w:r>
        <w:rPr>
          <w:spacing w:val="-7"/>
        </w:rPr>
        <w:t xml:space="preserve"> </w:t>
      </w:r>
      <w:r>
        <w:t>học</w:t>
      </w:r>
      <w:r>
        <w:rPr>
          <w:spacing w:val="-6"/>
        </w:rPr>
        <w:t xml:space="preserve"> </w:t>
      </w:r>
      <w:r>
        <w:t>và</w:t>
      </w:r>
      <w:r>
        <w:rPr>
          <w:spacing w:val="-7"/>
        </w:rPr>
        <w:t xml:space="preserve"> </w:t>
      </w:r>
      <w:r>
        <w:t>trở thành một ngành công nghiệp của thời đại mới.</w:t>
      </w:r>
    </w:p>
    <w:p>
      <w:pPr>
        <w:pStyle w:val="8"/>
        <w:rPr>
          <w:sz w:val="28"/>
        </w:rPr>
      </w:pPr>
    </w:p>
    <w:p>
      <w:pPr>
        <w:pStyle w:val="4"/>
        <w:numPr>
          <w:ilvl w:val="0"/>
          <w:numId w:val="6"/>
        </w:numPr>
        <w:tabs>
          <w:tab w:val="left" w:pos="325"/>
        </w:tabs>
        <w:spacing w:before="220" w:after="0" w:line="240" w:lineRule="auto"/>
        <w:ind w:left="324" w:right="0" w:hanging="218"/>
        <w:jc w:val="left"/>
      </w:pPr>
      <w:bookmarkStart w:id="3" w:name="_bookmark2"/>
      <w:bookmarkEnd w:id="3"/>
      <w:bookmarkStart w:id="4" w:name="_bookmark2"/>
      <w:bookmarkEnd w:id="4"/>
      <w:r>
        <w:t>Mô tả bài</w:t>
      </w:r>
      <w:r>
        <w:rPr>
          <w:spacing w:val="-4"/>
        </w:rPr>
        <w:t xml:space="preserve"> </w:t>
      </w:r>
      <w:r>
        <w:t>toán</w:t>
      </w:r>
    </w:p>
    <w:p>
      <w:pPr>
        <w:pStyle w:val="8"/>
        <w:spacing w:before="9"/>
        <w:rPr>
          <w:rFonts w:ascii="Arial"/>
          <w:b/>
          <w:sz w:val="38"/>
        </w:rPr>
      </w:pPr>
    </w:p>
    <w:p>
      <w:pPr>
        <w:pStyle w:val="8"/>
        <w:spacing w:line="268" w:lineRule="auto"/>
        <w:ind w:left="131" w:right="193" w:firstLine="710"/>
        <w:jc w:val="both"/>
      </w:pPr>
      <w:r>
        <w:t>Ngày</w:t>
      </w:r>
      <w:r>
        <w:rPr>
          <w:spacing w:val="-21"/>
        </w:rPr>
        <w:t xml:space="preserve"> </w:t>
      </w:r>
      <w:r>
        <w:t>nay</w:t>
      </w:r>
      <w:r>
        <w:rPr>
          <w:spacing w:val="-20"/>
        </w:rPr>
        <w:t xml:space="preserve"> </w:t>
      </w:r>
      <w:r>
        <w:t>thời</w:t>
      </w:r>
      <w:r>
        <w:rPr>
          <w:spacing w:val="-16"/>
        </w:rPr>
        <w:t xml:space="preserve"> </w:t>
      </w:r>
      <w:r>
        <w:t>buổi</w:t>
      </w:r>
      <w:r>
        <w:rPr>
          <w:spacing w:val="-15"/>
        </w:rPr>
        <w:t xml:space="preserve"> </w:t>
      </w:r>
      <w:r>
        <w:t>công</w:t>
      </w:r>
      <w:r>
        <w:rPr>
          <w:spacing w:val="-16"/>
        </w:rPr>
        <w:t xml:space="preserve"> </w:t>
      </w:r>
      <w:r>
        <w:t>nghệ</w:t>
      </w:r>
      <w:r>
        <w:rPr>
          <w:spacing w:val="-15"/>
        </w:rPr>
        <w:t xml:space="preserve"> </w:t>
      </w:r>
      <w:r>
        <w:t>4.0,công</w:t>
      </w:r>
      <w:r>
        <w:rPr>
          <w:spacing w:val="-15"/>
        </w:rPr>
        <w:t xml:space="preserve"> </w:t>
      </w:r>
      <w:r>
        <w:t>nghệ</w:t>
      </w:r>
      <w:r>
        <w:rPr>
          <w:spacing w:val="-16"/>
        </w:rPr>
        <w:t xml:space="preserve"> </w:t>
      </w:r>
      <w:r>
        <w:t>thông</w:t>
      </w:r>
      <w:r>
        <w:rPr>
          <w:spacing w:val="-15"/>
        </w:rPr>
        <w:t xml:space="preserve"> </w:t>
      </w:r>
      <w:r>
        <w:t>tin</w:t>
      </w:r>
      <w:r>
        <w:rPr>
          <w:spacing w:val="-16"/>
        </w:rPr>
        <w:t xml:space="preserve"> </w:t>
      </w:r>
      <w:r>
        <w:t>rất</w:t>
      </w:r>
      <w:r>
        <w:rPr>
          <w:spacing w:val="-15"/>
        </w:rPr>
        <w:t xml:space="preserve"> </w:t>
      </w:r>
      <w:r>
        <w:t>phổ</w:t>
      </w:r>
      <w:r>
        <w:rPr>
          <w:spacing w:val="-15"/>
        </w:rPr>
        <w:t xml:space="preserve"> </w:t>
      </w:r>
      <w:r>
        <w:t>biến</w:t>
      </w:r>
      <w:r>
        <w:rPr>
          <w:spacing w:val="-16"/>
        </w:rPr>
        <w:t xml:space="preserve"> </w:t>
      </w:r>
      <w:r>
        <w:t>trong</w:t>
      </w:r>
      <w:r>
        <w:rPr>
          <w:spacing w:val="-15"/>
        </w:rPr>
        <w:t xml:space="preserve"> </w:t>
      </w:r>
      <w:r>
        <w:t>rất</w:t>
      </w:r>
      <w:r>
        <w:rPr>
          <w:spacing w:val="-16"/>
        </w:rPr>
        <w:t xml:space="preserve"> </w:t>
      </w:r>
      <w:r>
        <w:t>nhiều lĩnh vực khác nhau,đặc biệt là các loại hình giải trí như xem phim,âm nhạc và đặc biệt là các trò</w:t>
      </w:r>
      <w:r>
        <w:rPr>
          <w:spacing w:val="-3"/>
        </w:rPr>
        <w:t xml:space="preserve"> </w:t>
      </w:r>
      <w:r>
        <w:t>chơi</w:t>
      </w:r>
    </w:p>
    <w:p>
      <w:pPr>
        <w:pStyle w:val="8"/>
        <w:spacing w:before="6"/>
        <w:ind w:left="122"/>
        <w:jc w:val="both"/>
      </w:pPr>
      <w:r>
        <w:t>điện tử,</w:t>
      </w:r>
    </w:p>
    <w:p>
      <w:pPr>
        <w:pStyle w:val="8"/>
        <w:spacing w:before="40" w:line="268" w:lineRule="auto"/>
        <w:ind w:left="131" w:right="189" w:firstLine="710"/>
        <w:jc w:val="both"/>
      </w:pPr>
      <w:r>
        <w:t>Trò chơi điện tử là trò chơi sử dụng thiết bị điện tử để tạo ra một hệ thống</w:t>
      </w:r>
      <w:r>
        <w:rPr>
          <w:spacing w:val="-29"/>
        </w:rPr>
        <w:t xml:space="preserve"> </w:t>
      </w:r>
      <w:r>
        <w:t>tương tác với người chơi nhằm mục đích chính là giải trí,việc tạo ra các sản phẩm mang tính giải trí giúp</w:t>
      </w:r>
      <w:r>
        <w:rPr>
          <w:spacing w:val="-2"/>
        </w:rPr>
        <w:t xml:space="preserve"> </w:t>
      </w:r>
      <w:r>
        <w:t>mang</w:t>
      </w:r>
      <w:r>
        <w:rPr>
          <w:rFonts w:hint="default"/>
          <w:lang w:val="en-US"/>
        </w:rPr>
        <w:t xml:space="preserve"> </w:t>
      </w:r>
      <w:r>
        <w:t>lại đời sống tinh thần thoải mái và đầy đủ hơn cho con người.</w:t>
      </w:r>
    </w:p>
    <w:p>
      <w:pPr>
        <w:pStyle w:val="8"/>
        <w:spacing w:before="42" w:line="268" w:lineRule="auto"/>
        <w:ind w:left="131" w:right="189" w:firstLine="710"/>
        <w:jc w:val="both"/>
      </w:pPr>
      <w:r>
        <w:t>Mô</w:t>
      </w:r>
      <w:r>
        <w:rPr>
          <w:spacing w:val="-4"/>
        </w:rPr>
        <w:t xml:space="preserve"> </w:t>
      </w:r>
      <w:r>
        <w:t>tả</w:t>
      </w:r>
      <w:r>
        <w:rPr>
          <w:spacing w:val="-4"/>
        </w:rPr>
        <w:t xml:space="preserve"> </w:t>
      </w:r>
      <w:r>
        <w:t>trò</w:t>
      </w:r>
      <w:r>
        <w:rPr>
          <w:spacing w:val="-2"/>
        </w:rPr>
        <w:t xml:space="preserve"> </w:t>
      </w:r>
      <w:r>
        <w:t>chơi</w:t>
      </w:r>
      <w:r>
        <w:rPr>
          <w:spacing w:val="-2"/>
        </w:rPr>
        <w:t xml:space="preserve"> </w:t>
      </w:r>
      <w:r>
        <w:t>:</w:t>
      </w:r>
      <w:r>
        <w:rPr>
          <w:spacing w:val="-3"/>
        </w:rPr>
        <w:t xml:space="preserve"> </w:t>
      </w:r>
      <w:r>
        <w:t>Đối</w:t>
      </w:r>
      <w:r>
        <w:rPr>
          <w:spacing w:val="-2"/>
        </w:rPr>
        <w:t xml:space="preserve"> </w:t>
      </w:r>
      <w:r>
        <w:t>với</w:t>
      </w:r>
      <w:r>
        <w:rPr>
          <w:spacing w:val="-4"/>
        </w:rPr>
        <w:t xml:space="preserve"> </w:t>
      </w:r>
      <w:r>
        <w:t>bài</w:t>
      </w:r>
      <w:r>
        <w:rPr>
          <w:spacing w:val="-3"/>
        </w:rPr>
        <w:t xml:space="preserve"> </w:t>
      </w:r>
      <w:r>
        <w:t>toán</w:t>
      </w:r>
      <w:r>
        <w:rPr>
          <w:spacing w:val="-2"/>
        </w:rPr>
        <w:t xml:space="preserve"> </w:t>
      </w:r>
      <w:r>
        <w:t>8</w:t>
      </w:r>
      <w:r>
        <w:rPr>
          <w:spacing w:val="-3"/>
        </w:rPr>
        <w:t xml:space="preserve"> </w:t>
      </w:r>
      <w:r>
        <w:t>quân</w:t>
      </w:r>
      <w:r>
        <w:rPr>
          <w:spacing w:val="-4"/>
        </w:rPr>
        <w:t xml:space="preserve"> </w:t>
      </w:r>
      <w:r>
        <w:t>hậu</w:t>
      </w:r>
      <w:r>
        <w:rPr>
          <w:spacing w:val="-4"/>
        </w:rPr>
        <w:t xml:space="preserve"> </w:t>
      </w:r>
      <w:r>
        <w:t>cách</w:t>
      </w:r>
      <w:r>
        <w:rPr>
          <w:spacing w:val="-4"/>
        </w:rPr>
        <w:t xml:space="preserve"> </w:t>
      </w:r>
      <w:r>
        <w:t>chơi</w:t>
      </w:r>
      <w:r>
        <w:rPr>
          <w:spacing w:val="-3"/>
        </w:rPr>
        <w:t xml:space="preserve"> </w:t>
      </w:r>
      <w:r>
        <w:t>là</w:t>
      </w:r>
      <w:r>
        <w:rPr>
          <w:spacing w:val="-3"/>
        </w:rPr>
        <w:t xml:space="preserve"> </w:t>
      </w:r>
      <w:r>
        <w:t>đặt</w:t>
      </w:r>
      <w:r>
        <w:rPr>
          <w:spacing w:val="-4"/>
        </w:rPr>
        <w:t xml:space="preserve"> </w:t>
      </w:r>
      <w:r>
        <w:t>8</w:t>
      </w:r>
      <w:r>
        <w:rPr>
          <w:spacing w:val="-2"/>
        </w:rPr>
        <w:t xml:space="preserve"> </w:t>
      </w:r>
      <w:r>
        <w:t>quân</w:t>
      </w:r>
      <w:r>
        <w:rPr>
          <w:spacing w:val="-2"/>
        </w:rPr>
        <w:t xml:space="preserve"> </w:t>
      </w:r>
      <w:r>
        <w:t>hậu</w:t>
      </w:r>
      <w:r>
        <w:rPr>
          <w:spacing w:val="-3"/>
        </w:rPr>
        <w:t xml:space="preserve"> </w:t>
      </w:r>
      <w:r>
        <w:t>trên</w:t>
      </w:r>
      <w:r>
        <w:rPr>
          <w:spacing w:val="-4"/>
        </w:rPr>
        <w:t xml:space="preserve"> </w:t>
      </w:r>
      <w:r>
        <w:t>bàn cờ 8x8 với điều kiện 8 quân hậu không thể chiếu (giết nhau ) theo luật của cờ</w:t>
      </w:r>
      <w:r>
        <w:rPr>
          <w:spacing w:val="-18"/>
        </w:rPr>
        <w:t xml:space="preserve"> </w:t>
      </w:r>
      <w:r>
        <w:t>vua.</w:t>
      </w:r>
    </w:p>
    <w:p>
      <w:pPr>
        <w:pStyle w:val="8"/>
        <w:spacing w:before="5" w:line="268" w:lineRule="auto"/>
        <w:ind w:left="131" w:right="189" w:firstLine="710"/>
        <w:jc w:val="both"/>
      </w:pPr>
      <w:r>
        <w:t>Với luật chơi như vậy trò chơi có tổng cộng là 92 đáp án,để tìm ra đáp án thì không hề dễ dàng dẫn đến tìm ra đáp án khá mất thời gian,để giải quyết vấn đề này,em đã</w:t>
      </w:r>
      <w:r>
        <w:rPr>
          <w:spacing w:val="-11"/>
        </w:rPr>
        <w:t xml:space="preserve"> </w:t>
      </w:r>
      <w:r>
        <w:t>chọn</w:t>
      </w:r>
      <w:r>
        <w:rPr>
          <w:spacing w:val="-8"/>
        </w:rPr>
        <w:t xml:space="preserve"> </w:t>
      </w:r>
      <w:r>
        <w:t>đề</w:t>
      </w:r>
      <w:r>
        <w:rPr>
          <w:spacing w:val="-9"/>
        </w:rPr>
        <w:t xml:space="preserve"> </w:t>
      </w:r>
      <w:r>
        <w:t>tài</w:t>
      </w:r>
      <w:r>
        <w:rPr>
          <w:spacing w:val="-10"/>
        </w:rPr>
        <w:t xml:space="preserve"> </w:t>
      </w:r>
      <w:r>
        <w:t>này</w:t>
      </w:r>
      <w:r>
        <w:rPr>
          <w:spacing w:val="-13"/>
        </w:rPr>
        <w:t xml:space="preserve"> </w:t>
      </w:r>
      <w:r>
        <w:t>làm</w:t>
      </w:r>
      <w:r>
        <w:rPr>
          <w:spacing w:val="-8"/>
        </w:rPr>
        <w:t xml:space="preserve"> </w:t>
      </w:r>
      <w:r>
        <w:t>niên</w:t>
      </w:r>
      <w:r>
        <w:rPr>
          <w:spacing w:val="-11"/>
        </w:rPr>
        <w:t xml:space="preserve"> </w:t>
      </w:r>
      <w:r>
        <w:t>luận</w:t>
      </w:r>
      <w:r>
        <w:rPr>
          <w:spacing w:val="-8"/>
        </w:rPr>
        <w:t xml:space="preserve"> </w:t>
      </w:r>
      <w:r>
        <w:t>của</w:t>
      </w:r>
      <w:r>
        <w:rPr>
          <w:spacing w:val="-7"/>
        </w:rPr>
        <w:t xml:space="preserve"> </w:t>
      </w:r>
      <w:r>
        <w:t>mình,từ</w:t>
      </w:r>
      <w:r>
        <w:rPr>
          <w:spacing w:val="-10"/>
        </w:rPr>
        <w:t xml:space="preserve"> </w:t>
      </w:r>
      <w:r>
        <w:t>đó</w:t>
      </w:r>
      <w:r>
        <w:rPr>
          <w:spacing w:val="-10"/>
        </w:rPr>
        <w:t xml:space="preserve"> </w:t>
      </w:r>
      <w:r>
        <w:t>em</w:t>
      </w:r>
      <w:r>
        <w:rPr>
          <w:spacing w:val="-11"/>
        </w:rPr>
        <w:t xml:space="preserve"> </w:t>
      </w:r>
      <w:r>
        <w:t>đã</w:t>
      </w:r>
      <w:r>
        <w:rPr>
          <w:spacing w:val="-10"/>
        </w:rPr>
        <w:t xml:space="preserve"> </w:t>
      </w:r>
      <w:r>
        <w:t>phát</w:t>
      </w:r>
      <w:r>
        <w:rPr>
          <w:spacing w:val="-11"/>
        </w:rPr>
        <w:t xml:space="preserve"> </w:t>
      </w:r>
      <w:r>
        <w:t>triển</w:t>
      </w:r>
      <w:r>
        <w:rPr>
          <w:spacing w:val="-10"/>
        </w:rPr>
        <w:t xml:space="preserve"> </w:t>
      </w:r>
      <w:r>
        <w:t>phần</w:t>
      </w:r>
      <w:r>
        <w:rPr>
          <w:spacing w:val="-7"/>
        </w:rPr>
        <w:t xml:space="preserve"> </w:t>
      </w:r>
      <w:r>
        <w:t>mềm</w:t>
      </w:r>
      <w:r>
        <w:rPr>
          <w:spacing w:val="-10"/>
        </w:rPr>
        <w:t xml:space="preserve"> </w:t>
      </w:r>
      <w:r>
        <w:t>giải</w:t>
      </w:r>
      <w:r>
        <w:rPr>
          <w:spacing w:val="-9"/>
        </w:rPr>
        <w:t xml:space="preserve"> </w:t>
      </w:r>
      <w:r>
        <w:t>trò</w:t>
      </w:r>
      <w:r>
        <w:rPr>
          <w:spacing w:val="-10"/>
        </w:rPr>
        <w:t xml:space="preserve"> </w:t>
      </w:r>
      <w:r>
        <w:t>chơi này.</w:t>
      </w:r>
    </w:p>
    <w:p>
      <w:pPr>
        <w:pStyle w:val="8"/>
        <w:spacing w:before="5" w:line="268" w:lineRule="auto"/>
        <w:ind w:left="131" w:right="189" w:firstLine="710"/>
        <w:jc w:val="both"/>
        <w:rPr>
          <w:rFonts w:hint="default"/>
          <w:lang w:val="en-US"/>
        </w:rPr>
      </w:pPr>
      <w:r>
        <w:rPr>
          <w:rFonts w:hint="default"/>
          <w:lang w:val="en-US"/>
        </w:rPr>
        <w:t>- Mô tả chi tiết bài toán:</w:t>
      </w:r>
    </w:p>
    <w:p>
      <w:pPr>
        <w:pStyle w:val="8"/>
        <w:spacing w:before="5" w:line="268" w:lineRule="auto"/>
        <w:ind w:right="189"/>
        <w:jc w:val="both"/>
        <w:rPr>
          <w:rFonts w:hint="default"/>
          <w:lang w:val="en-US"/>
        </w:rPr>
      </w:pPr>
      <w:r>
        <w:rPr>
          <w:rFonts w:hint="default"/>
          <w:lang w:val="en-US"/>
        </w:rPr>
        <w:tab/>
      </w:r>
    </w:p>
    <w:p>
      <w:pPr>
        <w:pStyle w:val="8"/>
        <w:spacing w:before="5" w:line="268" w:lineRule="auto"/>
        <w:ind w:right="189" w:firstLine="720" w:firstLineChars="0"/>
        <w:jc w:val="both"/>
        <w:rPr>
          <w:rFonts w:hint="default"/>
          <w:lang w:val="en-US"/>
        </w:rPr>
      </w:pPr>
      <w:r>
        <w:rPr>
          <w:rFonts w:hint="default"/>
          <w:lang w:val="en-US"/>
        </w:rPr>
        <w:t>Một quân hầu trên bàn cờ có thể di chuyển theo hàng ngang, cột dọc và 2 đường chéo.</w:t>
      </w:r>
    </w:p>
    <w:p>
      <w:pPr>
        <w:pStyle w:val="8"/>
        <w:spacing w:before="5" w:line="268" w:lineRule="auto"/>
        <w:ind w:right="189"/>
        <w:jc w:val="both"/>
        <w:rPr>
          <w:rFonts w:hint="default"/>
          <w:lang w:val="en-US"/>
        </w:rPr>
      </w:pPr>
    </w:p>
    <w:p>
      <w:pPr>
        <w:pStyle w:val="8"/>
        <w:spacing w:before="5" w:line="268" w:lineRule="auto"/>
        <w:ind w:right="189" w:firstLine="720" w:firstLineChars="0"/>
        <w:jc w:val="both"/>
        <w:rPr>
          <w:rFonts w:hint="default"/>
          <w:lang w:val="en-US"/>
        </w:rPr>
      </w:pPr>
      <w:r>
        <w:rPr>
          <w:rFonts w:hint="default"/>
          <w:lang w:val="en-US"/>
        </w:rPr>
        <w:t>Bài toán được đặt ra như sau: Cho một bàn cờ có kích thước NxN (N ≥ 1), Bạn có thể đặt đúng N quân hậu lên bàn cờ (mỗi ô chỉ chứa tối đa một quân hậu), hãy đưa ra cách đặt N quân hậu sao cho không có 2 quân hậu nào ăn được nhau, nói cách khác là trên mỗi hàng, một cột, mỗi đường chéo của bàn cờ chỉ chứa tối đa một quân hậu.</w:t>
      </w:r>
    </w:p>
    <w:p>
      <w:pPr>
        <w:pStyle w:val="8"/>
        <w:spacing w:before="5" w:line="268" w:lineRule="auto"/>
        <w:ind w:right="189"/>
        <w:jc w:val="both"/>
        <w:rPr>
          <w:rFonts w:hint="default"/>
          <w:lang w:val="en-US"/>
        </w:rPr>
      </w:pPr>
    </w:p>
    <w:p>
      <w:pPr>
        <w:pStyle w:val="8"/>
        <w:spacing w:before="5" w:line="268" w:lineRule="auto"/>
        <w:ind w:right="189"/>
        <w:jc w:val="both"/>
        <w:rPr>
          <w:rFonts w:hint="default"/>
          <w:lang w:val="en-US"/>
        </w:rPr>
      </w:pPr>
    </w:p>
    <w:p>
      <w:pPr>
        <w:pStyle w:val="8"/>
        <w:spacing w:before="5" w:line="268" w:lineRule="auto"/>
        <w:ind w:right="189" w:firstLine="720" w:firstLineChars="0"/>
        <w:jc w:val="both"/>
        <w:rPr>
          <w:rFonts w:hint="default"/>
          <w:lang w:val="en-US"/>
        </w:rPr>
      </w:pPr>
      <w:r>
        <w:rPr>
          <w:rFonts w:hint="default"/>
          <w:lang w:val="en-US"/>
        </w:rPr>
        <w:t>Nhận xét bài toán: Chúng ta cần đặt N quân hậu sau cho trên mỗi hàng, một cột, mỗi đường chéo của bàn cờ chỉ chứa tối đa một quân hậu, như vậy trên mỗi hàng sẽ có đúng 1 quân hậu được đặt, ta sẽ đánh số quân hậu đặt trên hàng i là quân thậu thứ i.</w:t>
      </w:r>
    </w:p>
    <w:p>
      <w:pPr>
        <w:pStyle w:val="8"/>
        <w:spacing w:before="5" w:line="268" w:lineRule="auto"/>
        <w:ind w:right="189"/>
        <w:jc w:val="both"/>
        <w:rPr>
          <w:rFonts w:hint="default"/>
          <w:lang w:val="en-US"/>
        </w:rPr>
      </w:pPr>
    </w:p>
    <w:p>
      <w:pPr>
        <w:pStyle w:val="8"/>
        <w:spacing w:before="5" w:line="268" w:lineRule="auto"/>
        <w:ind w:right="189" w:firstLine="720" w:firstLineChars="0"/>
        <w:jc w:val="both"/>
        <w:rPr>
          <w:rFonts w:hint="default"/>
          <w:lang w:val="en-US"/>
        </w:rPr>
      </w:pPr>
      <w:r>
        <w:rPr>
          <w:rFonts w:hint="default"/>
          <w:lang w:val="en-US"/>
        </w:rPr>
        <w:t>Như vậy chúng ta có thể làm như sau:</w:t>
      </w:r>
    </w:p>
    <w:p>
      <w:pPr>
        <w:pStyle w:val="8"/>
        <w:spacing w:before="5" w:line="268" w:lineRule="auto"/>
        <w:ind w:right="189" w:firstLine="720" w:firstLineChars="0"/>
        <w:jc w:val="both"/>
        <w:rPr>
          <w:rFonts w:hint="default"/>
          <w:lang w:val="en-US"/>
        </w:rPr>
      </w:pPr>
      <w:r>
        <w:rPr>
          <w:rFonts w:hint="default"/>
          <w:lang w:val="en-US"/>
        </w:rPr>
        <w:t>Cách kiểm tra một ô vuông có nằm trong tầm ngắm của các quân hậu trước đó hay không:</w:t>
      </w:r>
    </w:p>
    <w:p>
      <w:pPr>
        <w:pStyle w:val="8"/>
        <w:spacing w:before="5" w:line="268" w:lineRule="auto"/>
        <w:ind w:right="189" w:firstLine="720" w:firstLineChars="0"/>
        <w:jc w:val="both"/>
        <w:rPr>
          <w:rFonts w:hint="default"/>
          <w:lang w:val="en-US"/>
        </w:rPr>
      </w:pPr>
      <w:r>
        <w:rPr>
          <w:rFonts w:hint="default"/>
          <w:lang w:val="en-US"/>
        </w:rPr>
        <w:t>- Sử dụng mảng boolean c để đánh dấu các cột của bàn cờ (c[i] = true nếu trên cột i chưa đặt quân hậu nào).</w:t>
      </w:r>
    </w:p>
    <w:p>
      <w:pPr>
        <w:pStyle w:val="8"/>
        <w:spacing w:before="5" w:line="268" w:lineRule="auto"/>
        <w:ind w:right="189"/>
        <w:jc w:val="both"/>
        <w:rPr>
          <w:rFonts w:hint="default"/>
          <w:lang w:val="en-US"/>
        </w:rPr>
      </w:pPr>
      <w:r>
        <w:rPr>
          <w:rFonts w:hint="default"/>
          <w:lang w:val="en-US"/>
        </w:rPr>
        <w:t>- Sử dụng màng bool c1 để đánh dấu các đường chéo song song với đường chéo chính của bạn cờ (c[i - j + N -1] = true, nghĩa là đường chéo đi qua ô(i, j) và song song với đường chéo chính chưa được đặt quân hậu nào.</w:t>
      </w:r>
    </w:p>
    <w:p>
      <w:pPr>
        <w:pStyle w:val="8"/>
        <w:spacing w:before="5" w:line="268" w:lineRule="auto"/>
        <w:ind w:right="189" w:firstLine="720" w:firstLineChars="0"/>
        <w:jc w:val="both"/>
        <w:rPr>
          <w:rFonts w:hint="default"/>
          <w:lang w:val="en-US"/>
        </w:rPr>
      </w:pPr>
      <w:r>
        <w:rPr>
          <w:rFonts w:hint="default"/>
          <w:lang w:val="en-US"/>
        </w:rPr>
        <w:t>- Sử dụng màng bool c2 để đánh dấu các đường chéo song song với đường chéo phụ của bạn cờ (c[i + j - 2] = true, nghĩa là đường chéo đi qua ô(i, j) và song song với đường chéo phụ chưa được đặt quân hậu nào.</w:t>
      </w:r>
    </w:p>
    <w:p>
      <w:pPr>
        <w:pStyle w:val="8"/>
        <w:spacing w:before="5" w:line="268" w:lineRule="auto"/>
        <w:ind w:right="189"/>
        <w:jc w:val="both"/>
        <w:rPr>
          <w:rFonts w:hint="default"/>
          <w:lang w:val="en-US"/>
        </w:rPr>
      </w:pPr>
    </w:p>
    <w:p>
      <w:pPr>
        <w:pStyle w:val="8"/>
        <w:spacing w:before="5" w:line="268" w:lineRule="auto"/>
        <w:ind w:right="189" w:firstLine="720" w:firstLineChars="0"/>
        <w:jc w:val="both"/>
        <w:rPr>
          <w:rFonts w:hint="default"/>
          <w:lang w:val="en-US"/>
        </w:rPr>
      </w:pPr>
      <w:r>
        <w:rPr>
          <w:rFonts w:hint="default"/>
          <w:lang w:val="en-US"/>
        </w:rPr>
        <w:t>Sau tìm xong vị trí của quân hậu thứ N thì ta lưu output đó lại.</w:t>
      </w:r>
    </w:p>
    <w:p>
      <w:pPr>
        <w:pStyle w:val="8"/>
        <w:spacing w:before="5" w:line="268" w:lineRule="auto"/>
        <w:ind w:right="189" w:firstLine="720" w:firstLineChars="0"/>
        <w:jc w:val="both"/>
        <w:rPr>
          <w:rFonts w:hint="default"/>
          <w:lang w:val="en-US"/>
        </w:rPr>
      </w:pPr>
      <w:r>
        <w:rPr>
          <w:rFonts w:hint="default"/>
          <w:lang w:val="en-US"/>
        </w:rPr>
        <w:t>Hàm đệ quy được viết như sau:</w:t>
      </w:r>
    </w:p>
    <w:p>
      <w:pPr>
        <w:pStyle w:val="8"/>
        <w:spacing w:before="5" w:line="268" w:lineRule="auto"/>
        <w:ind w:right="189"/>
        <w:jc w:val="both"/>
        <w:rPr>
          <w:rFonts w:hint="default"/>
          <w:lang w:val="en-US"/>
        </w:rPr>
      </w:pPr>
    </w:p>
    <w:p>
      <w:pPr>
        <w:pStyle w:val="8"/>
        <w:spacing w:before="5" w:line="268" w:lineRule="auto"/>
        <w:ind w:right="189"/>
        <w:jc w:val="both"/>
        <w:rPr>
          <w:rFonts w:hint="default"/>
          <w:lang w:val="en-US"/>
        </w:rPr>
      </w:pPr>
    </w:p>
    <w:p>
      <w:pPr>
        <w:pStyle w:val="8"/>
        <w:spacing w:before="5" w:line="268" w:lineRule="auto"/>
        <w:ind w:right="189" w:firstLine="720" w:firstLineChars="0"/>
        <w:jc w:val="both"/>
        <w:rPr>
          <w:rFonts w:hint="default"/>
          <w:lang w:val="en-US"/>
        </w:rPr>
      </w:pPr>
      <w:r>
        <w:rPr>
          <w:rFonts w:hint="default"/>
          <w:lang w:val="en-US"/>
        </w:rPr>
        <w:t>bool check(int i, int j) {</w:t>
      </w:r>
    </w:p>
    <w:p>
      <w:pPr>
        <w:pStyle w:val="8"/>
        <w:spacing w:before="5" w:line="268" w:lineRule="auto"/>
        <w:ind w:right="189" w:firstLine="720" w:firstLineChars="0"/>
        <w:jc w:val="both"/>
        <w:rPr>
          <w:rFonts w:hint="default"/>
          <w:lang w:val="en-US"/>
        </w:rPr>
      </w:pPr>
      <w:r>
        <w:rPr>
          <w:rFonts w:hint="default"/>
          <w:lang w:val="en-US"/>
        </w:rPr>
        <w:t xml:space="preserve">    if (c[j] == false || c1[i - j + N - 1] == false || c2[i + j - 2] ==  false)</w:t>
      </w:r>
    </w:p>
    <w:p>
      <w:pPr>
        <w:pStyle w:val="8"/>
        <w:spacing w:before="5" w:line="268" w:lineRule="auto"/>
        <w:ind w:right="189" w:firstLine="720" w:firstLineChars="0"/>
        <w:jc w:val="both"/>
        <w:rPr>
          <w:rFonts w:hint="default"/>
          <w:lang w:val="en-US"/>
        </w:rPr>
      </w:pPr>
      <w:r>
        <w:rPr>
          <w:rFonts w:hint="default"/>
          <w:lang w:val="en-US"/>
        </w:rPr>
        <w:t xml:space="preserve">        return false;</w:t>
      </w:r>
    </w:p>
    <w:p>
      <w:pPr>
        <w:pStyle w:val="8"/>
        <w:spacing w:before="5" w:line="268" w:lineRule="auto"/>
        <w:ind w:right="189" w:firstLine="720" w:firstLineChars="0"/>
        <w:jc w:val="both"/>
        <w:rPr>
          <w:rFonts w:hint="default"/>
          <w:lang w:val="en-US"/>
        </w:rPr>
      </w:pPr>
      <w:r>
        <w:rPr>
          <w:rFonts w:hint="default"/>
          <w:lang w:val="en-US"/>
        </w:rPr>
        <w:t xml:space="preserve">    return true;</w:t>
      </w:r>
    </w:p>
    <w:p>
      <w:pPr>
        <w:pStyle w:val="8"/>
        <w:spacing w:before="5" w:line="268" w:lineRule="auto"/>
        <w:ind w:right="189" w:firstLine="720" w:firstLineChars="0"/>
        <w:jc w:val="both"/>
        <w:rPr>
          <w:rFonts w:hint="default"/>
          <w:lang w:val="en-US"/>
        </w:rPr>
      </w:pPr>
      <w:r>
        <w:rPr>
          <w:rFonts w:hint="default"/>
          <w:lang w:val="en-US"/>
        </w:rPr>
        <w:t>}</w:t>
      </w:r>
    </w:p>
    <w:p>
      <w:pPr>
        <w:pStyle w:val="8"/>
        <w:spacing w:before="5" w:line="268" w:lineRule="auto"/>
        <w:ind w:right="189"/>
        <w:jc w:val="both"/>
        <w:rPr>
          <w:rFonts w:hint="default"/>
          <w:lang w:val="en-US"/>
        </w:rPr>
      </w:pPr>
    </w:p>
    <w:p>
      <w:pPr>
        <w:pStyle w:val="8"/>
        <w:spacing w:before="5" w:line="268" w:lineRule="auto"/>
        <w:ind w:right="189" w:firstLine="720" w:firstLineChars="0"/>
        <w:jc w:val="both"/>
        <w:rPr>
          <w:rFonts w:hint="default"/>
          <w:lang w:val="en-US"/>
        </w:rPr>
      </w:pPr>
      <w:r>
        <w:rPr>
          <w:rFonts w:hint="default"/>
          <w:lang w:val="en-US"/>
        </w:rPr>
        <w:t>void NQueen(int i) {</w:t>
      </w:r>
    </w:p>
    <w:p>
      <w:pPr>
        <w:pStyle w:val="8"/>
        <w:spacing w:before="5" w:line="268" w:lineRule="auto"/>
        <w:ind w:right="189" w:firstLine="720" w:firstLineChars="0"/>
        <w:jc w:val="both"/>
        <w:rPr>
          <w:rFonts w:hint="default"/>
          <w:lang w:val="en-US"/>
        </w:rPr>
      </w:pPr>
      <w:r>
        <w:rPr>
          <w:rFonts w:hint="default"/>
          <w:lang w:val="en-US"/>
        </w:rPr>
        <w:t xml:space="preserve">    for (int j = 1; j &lt;= N; j++)</w:t>
      </w:r>
    </w:p>
    <w:p>
      <w:pPr>
        <w:pStyle w:val="8"/>
        <w:spacing w:before="5" w:line="268" w:lineRule="auto"/>
        <w:ind w:right="189" w:firstLine="720" w:firstLineChars="0"/>
        <w:jc w:val="both"/>
        <w:rPr>
          <w:rFonts w:hint="default"/>
          <w:lang w:val="en-US"/>
        </w:rPr>
      </w:pPr>
      <w:r>
        <w:rPr>
          <w:rFonts w:hint="default"/>
          <w:lang w:val="en-US"/>
        </w:rPr>
        <w:t xml:space="preserve">        if (check(i, j)) {</w:t>
      </w:r>
    </w:p>
    <w:p>
      <w:pPr>
        <w:pStyle w:val="8"/>
        <w:spacing w:before="5" w:line="268" w:lineRule="auto"/>
        <w:ind w:right="189" w:firstLine="720" w:firstLineChars="0"/>
        <w:jc w:val="both"/>
        <w:rPr>
          <w:rFonts w:hint="default"/>
          <w:lang w:val="en-US"/>
        </w:rPr>
      </w:pPr>
      <w:r>
        <w:rPr>
          <w:rFonts w:hint="default"/>
          <w:lang w:val="en-US"/>
        </w:rPr>
        <w:t xml:space="preserve">            x[i] = j;</w:t>
      </w:r>
    </w:p>
    <w:p>
      <w:pPr>
        <w:pStyle w:val="8"/>
        <w:spacing w:before="5" w:line="268" w:lineRule="auto"/>
        <w:ind w:right="189" w:firstLine="720" w:firstLineChars="0"/>
        <w:jc w:val="both"/>
        <w:rPr>
          <w:rFonts w:hint="default"/>
          <w:lang w:val="en-US"/>
        </w:rPr>
      </w:pPr>
      <w:r>
        <w:rPr>
          <w:rFonts w:hint="default"/>
          <w:lang w:val="en-US"/>
        </w:rPr>
        <w:t xml:space="preserve">            c[j] = c1[i - j + N - 1] = c2[i + j - 2] = false;</w:t>
      </w:r>
    </w:p>
    <w:p>
      <w:pPr>
        <w:pStyle w:val="8"/>
        <w:spacing w:before="5" w:line="268" w:lineRule="auto"/>
        <w:ind w:right="189" w:firstLine="720" w:firstLineChars="0"/>
        <w:jc w:val="both"/>
        <w:rPr>
          <w:rFonts w:hint="default"/>
          <w:lang w:val="en-US"/>
        </w:rPr>
      </w:pPr>
      <w:r>
        <w:rPr>
          <w:rFonts w:hint="default"/>
          <w:lang w:val="en-US"/>
        </w:rPr>
        <w:t xml:space="preserve">            if (i == N)</w:t>
      </w:r>
    </w:p>
    <w:p>
      <w:pPr>
        <w:pStyle w:val="8"/>
        <w:spacing w:before="5" w:line="268" w:lineRule="auto"/>
        <w:ind w:right="189" w:firstLine="720" w:firstLineChars="0"/>
        <w:jc w:val="both"/>
        <w:rPr>
          <w:rFonts w:hint="default"/>
          <w:lang w:val="en-US"/>
        </w:rPr>
      </w:pPr>
      <w:r>
        <w:rPr>
          <w:rFonts w:hint="default"/>
          <w:lang w:val="en-US"/>
        </w:rPr>
        <w:t xml:space="preserve">                a.push_back(x);</w:t>
      </w:r>
    </w:p>
    <w:p>
      <w:pPr>
        <w:pStyle w:val="8"/>
        <w:spacing w:before="5" w:line="268" w:lineRule="auto"/>
        <w:ind w:right="189" w:firstLine="720" w:firstLineChars="0"/>
        <w:jc w:val="both"/>
        <w:rPr>
          <w:rFonts w:hint="default"/>
          <w:lang w:val="en-US"/>
        </w:rPr>
      </w:pPr>
      <w:r>
        <w:rPr>
          <w:rFonts w:hint="default"/>
          <w:lang w:val="en-US"/>
        </w:rPr>
        <w:t xml:space="preserve">            else</w:t>
      </w:r>
    </w:p>
    <w:p>
      <w:pPr>
        <w:pStyle w:val="8"/>
        <w:spacing w:before="5" w:line="268" w:lineRule="auto"/>
        <w:ind w:right="189" w:firstLine="720" w:firstLineChars="0"/>
        <w:jc w:val="both"/>
        <w:rPr>
          <w:rFonts w:hint="default"/>
          <w:lang w:val="en-US"/>
        </w:rPr>
      </w:pPr>
      <w:r>
        <w:rPr>
          <w:rFonts w:hint="default"/>
          <w:lang w:val="en-US"/>
        </w:rPr>
        <w:t xml:space="preserve">                NQueen(i + 1);</w:t>
      </w:r>
    </w:p>
    <w:p>
      <w:pPr>
        <w:pStyle w:val="8"/>
        <w:spacing w:before="5" w:line="268" w:lineRule="auto"/>
        <w:ind w:right="189" w:firstLine="720" w:firstLineChars="0"/>
        <w:jc w:val="both"/>
        <w:rPr>
          <w:rFonts w:hint="default"/>
          <w:lang w:val="en-US"/>
        </w:rPr>
      </w:pPr>
      <w:r>
        <w:rPr>
          <w:rFonts w:hint="default"/>
          <w:lang w:val="en-US"/>
        </w:rPr>
        <w:t xml:space="preserve">            c[j] = c1[i - j + N - 1] = c2[i + j - 2] = true;</w:t>
      </w:r>
    </w:p>
    <w:p>
      <w:pPr>
        <w:pStyle w:val="8"/>
        <w:spacing w:before="5" w:line="268" w:lineRule="auto"/>
        <w:ind w:right="189" w:firstLine="720" w:firstLineChars="0"/>
        <w:jc w:val="both"/>
        <w:rPr>
          <w:rFonts w:hint="default"/>
          <w:lang w:val="en-US"/>
        </w:rPr>
      </w:pPr>
      <w:r>
        <w:rPr>
          <w:rFonts w:hint="default"/>
          <w:lang w:val="en-US"/>
        </w:rPr>
        <w:t xml:space="preserve">        }</w:t>
      </w:r>
    </w:p>
    <w:p>
      <w:pPr>
        <w:pStyle w:val="8"/>
        <w:spacing w:before="5" w:line="268" w:lineRule="auto"/>
        <w:ind w:right="189" w:firstLine="720" w:firstLineChars="0"/>
        <w:jc w:val="both"/>
        <w:rPr>
          <w:rFonts w:hint="default"/>
          <w:lang w:val="en-US"/>
        </w:rPr>
      </w:pPr>
      <w:r>
        <w:rPr>
          <w:rFonts w:hint="default"/>
          <w:lang w:val="en-US"/>
        </w:rPr>
        <w:t>}</w:t>
      </w:r>
    </w:p>
    <w:p>
      <w:pPr>
        <w:pStyle w:val="8"/>
        <w:rPr>
          <w:rFonts w:hint="default"/>
          <w:sz w:val="28"/>
          <w:lang w:val="en-US"/>
        </w:rPr>
      </w:pPr>
    </w:p>
    <w:p>
      <w:pPr>
        <w:pStyle w:val="8"/>
        <w:spacing w:before="9"/>
        <w:rPr>
          <w:sz w:val="31"/>
        </w:rPr>
      </w:pPr>
    </w:p>
    <w:p>
      <w:pPr>
        <w:pStyle w:val="4"/>
        <w:numPr>
          <w:ilvl w:val="0"/>
          <w:numId w:val="6"/>
        </w:numPr>
        <w:tabs>
          <w:tab w:val="left" w:pos="397"/>
        </w:tabs>
        <w:spacing w:before="0" w:after="0" w:line="240" w:lineRule="auto"/>
        <w:ind w:left="396" w:right="0" w:hanging="290"/>
        <w:jc w:val="left"/>
      </w:pPr>
      <w:bookmarkStart w:id="5" w:name="_bookmark3"/>
      <w:bookmarkEnd w:id="5"/>
      <w:bookmarkStart w:id="6" w:name="_bookmark3"/>
      <w:bookmarkEnd w:id="6"/>
      <w:r>
        <w:t>Phạm vi và mục</w:t>
      </w:r>
      <w:r>
        <w:rPr>
          <w:spacing w:val="7"/>
        </w:rPr>
        <w:t xml:space="preserve"> </w:t>
      </w:r>
      <w:r>
        <w:t>tiêu</w:t>
      </w:r>
    </w:p>
    <w:p>
      <w:pPr>
        <w:pStyle w:val="8"/>
        <w:rPr>
          <w:rFonts w:ascii="Arial"/>
          <w:b/>
          <w:sz w:val="28"/>
        </w:rPr>
      </w:pPr>
    </w:p>
    <w:p>
      <w:pPr>
        <w:pStyle w:val="8"/>
        <w:spacing w:before="180" w:line="268" w:lineRule="auto"/>
        <w:ind w:left="107" w:firstLine="340"/>
      </w:pPr>
      <w:r>
        <w:t>Để xây dựng phần mềm, em sẽ sử dụng ngôn ngữ lập trình Java và thư viện Java Swing để thiết kế giao diện đồ họa</w:t>
      </w:r>
    </w:p>
    <w:p>
      <w:pPr>
        <w:pStyle w:val="8"/>
        <w:spacing w:before="96"/>
        <w:ind w:left="448"/>
      </w:pPr>
      <w:r>
        <w:t>Mục đích :Tạo ra một trò chơi mà áp dụng giải thuật vào đó.</w:t>
      </w:r>
    </w:p>
    <w:p>
      <w:pPr>
        <w:pStyle w:val="8"/>
        <w:spacing w:before="133" w:line="268" w:lineRule="auto"/>
        <w:ind w:left="107" w:right="294" w:firstLine="340"/>
      </w:pPr>
      <w:r>
        <w:t>Mục tiêu:Nắm vẫn kiến thức cấu trúc dữ liệu và giải thuật,phân tích thiết ké thuật toán về các thuật toán cài đặt trong trò chơi,thể hiện thuật toán bằng giao diện đồ hoạ.</w:t>
      </w:r>
    </w:p>
    <w:p>
      <w:pPr>
        <w:spacing w:after="0" w:line="268" w:lineRule="auto"/>
        <w:sectPr>
          <w:footerReference r:id="rId5" w:type="default"/>
          <w:pgSz w:w="11910" w:h="16850"/>
          <w:pgMar w:top="1220" w:right="940" w:bottom="1320" w:left="1580" w:header="0" w:footer="1121" w:gutter="0"/>
          <w:pgNumType w:start="1"/>
          <w:cols w:space="720" w:num="1"/>
        </w:sectPr>
      </w:pPr>
    </w:p>
    <w:p>
      <w:pPr>
        <w:pStyle w:val="8"/>
        <w:spacing w:before="63" w:line="271" w:lineRule="auto"/>
        <w:ind w:right="189"/>
        <w:jc w:val="both"/>
      </w:pPr>
      <w:r>
        <w:t>Đây là trò chơi nên tất cả mọi người đều có thể tham gia từ lớn đến bé,đặc biệt đây là một trò chơi đơn giản nên các bé đang phát triển có thể chơi để cải thiện tư duy.</w:t>
      </w:r>
    </w:p>
    <w:p>
      <w:pPr>
        <w:pStyle w:val="8"/>
        <w:spacing w:before="90" w:line="268" w:lineRule="auto"/>
        <w:ind w:left="107" w:right="195" w:firstLine="340"/>
        <w:jc w:val="both"/>
      </w:pPr>
      <w:r>
        <w:t>Mục tiêu : Phát triển thành công phần mềm giải bài toán 8 quân hậu .Từ đó áp dụng bài toán vào trò chơi thực tế tạo nên một trò chơi hoàn chỉnh.</w:t>
      </w:r>
    </w:p>
    <w:p>
      <w:pPr>
        <w:pStyle w:val="8"/>
        <w:rPr>
          <w:sz w:val="28"/>
        </w:rPr>
      </w:pPr>
    </w:p>
    <w:p>
      <w:pPr>
        <w:pStyle w:val="4"/>
        <w:numPr>
          <w:ilvl w:val="0"/>
          <w:numId w:val="6"/>
        </w:numPr>
        <w:tabs>
          <w:tab w:val="left" w:pos="426"/>
        </w:tabs>
        <w:spacing w:before="209" w:after="0" w:line="240" w:lineRule="auto"/>
        <w:ind w:left="425" w:right="0" w:hanging="319"/>
        <w:jc w:val="left"/>
      </w:pPr>
      <w:bookmarkStart w:id="7" w:name="_bookmark4"/>
      <w:bookmarkEnd w:id="7"/>
      <w:bookmarkStart w:id="8" w:name="_bookmark4"/>
      <w:bookmarkEnd w:id="8"/>
      <w:r>
        <w:t>Nội dung nghiên</w:t>
      </w:r>
      <w:r>
        <w:rPr>
          <w:spacing w:val="-2"/>
        </w:rPr>
        <w:t xml:space="preserve"> </w:t>
      </w:r>
      <w:r>
        <w:t>cứu</w:t>
      </w:r>
    </w:p>
    <w:p>
      <w:pPr>
        <w:pStyle w:val="8"/>
        <w:rPr>
          <w:rFonts w:ascii="Arial"/>
          <w:b/>
          <w:sz w:val="39"/>
        </w:rPr>
      </w:pPr>
    </w:p>
    <w:p>
      <w:pPr>
        <w:pStyle w:val="8"/>
        <w:spacing w:before="1" w:line="268" w:lineRule="auto"/>
        <w:ind w:left="107" w:right="196" w:firstLine="340"/>
        <w:jc w:val="both"/>
      </w:pPr>
      <w:r>
        <w:t>Tạo một phần mềm trò chơi 8 quân hậu có giao diện, cách thức chơi và mục tiêu rõ ràng, tích hợp các tùy chỉnh thẩm mỹ để tăng trải nghiệm của người chơi như đổi màu bàn cờ, quân cờ,…</w:t>
      </w:r>
    </w:p>
    <w:p>
      <w:pPr>
        <w:pStyle w:val="8"/>
        <w:spacing w:before="6" w:line="268" w:lineRule="auto"/>
        <w:ind w:left="107" w:right="190" w:firstLine="340"/>
        <w:jc w:val="both"/>
      </w:pPr>
      <w:r>
        <w:t>Quan trọng nhất là áp dụng thuật toán để thiết kế chức năng tự động đưa ra đáp án và chức năng hỗ trợ tìm đáp án cho người chơi, đó cũng là nội dung nghiên cứu chính của đề tài.</w:t>
      </w:r>
    </w:p>
    <w:p>
      <w:pPr>
        <w:pStyle w:val="8"/>
        <w:rPr>
          <w:sz w:val="28"/>
        </w:rPr>
      </w:pPr>
    </w:p>
    <w:p>
      <w:pPr>
        <w:pStyle w:val="8"/>
        <w:rPr>
          <w:sz w:val="28"/>
        </w:rPr>
      </w:pPr>
    </w:p>
    <w:p>
      <w:pPr>
        <w:pStyle w:val="8"/>
        <w:rPr>
          <w:sz w:val="28"/>
        </w:rPr>
      </w:pPr>
    </w:p>
    <w:p>
      <w:pPr>
        <w:pStyle w:val="4"/>
        <w:numPr>
          <w:ilvl w:val="0"/>
          <w:numId w:val="6"/>
        </w:numPr>
        <w:tabs>
          <w:tab w:val="left" w:pos="439"/>
        </w:tabs>
        <w:spacing w:before="184" w:after="0" w:line="240" w:lineRule="auto"/>
        <w:ind w:left="438" w:right="0" w:hanging="317"/>
        <w:jc w:val="left"/>
      </w:pPr>
      <w:bookmarkStart w:id="9" w:name="_bookmark5"/>
      <w:bookmarkEnd w:id="9"/>
      <w:bookmarkStart w:id="10" w:name="_bookmark5"/>
      <w:bookmarkEnd w:id="10"/>
      <w:r>
        <w:t>Kế hoạch thực</w:t>
      </w:r>
      <w:r>
        <w:rPr>
          <w:spacing w:val="-4"/>
        </w:rPr>
        <w:t xml:space="preserve"> </w:t>
      </w:r>
      <w:r>
        <w:t>hiện</w:t>
      </w:r>
    </w:p>
    <w:p>
      <w:pPr>
        <w:pStyle w:val="8"/>
        <w:rPr>
          <w:rFonts w:ascii="Arial"/>
          <w:b/>
          <w:sz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0"/>
        <w:gridCol w:w="6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970" w:type="dxa"/>
            <w:shd w:val="clear" w:color="auto" w:fill="4BACC6" w:themeFill="accent5"/>
          </w:tcPr>
          <w:p>
            <w:pPr>
              <w:pStyle w:val="8"/>
              <w:spacing w:before="5" w:line="273" w:lineRule="auto"/>
              <w:ind w:right="1309"/>
              <w:jc w:val="center"/>
              <w:rPr>
                <w:rFonts w:hint="default"/>
                <w:vertAlign w:val="baseline"/>
                <w:lang w:val="en-US"/>
              </w:rPr>
            </w:pPr>
            <w:r>
              <w:rPr>
                <w:rFonts w:hint="default"/>
                <w:vertAlign w:val="baseline"/>
                <w:lang w:val="en-US"/>
              </w:rPr>
              <w:t>Tuần</w:t>
            </w:r>
          </w:p>
        </w:tc>
        <w:tc>
          <w:tcPr>
            <w:tcW w:w="6636" w:type="dxa"/>
            <w:shd w:val="clear" w:color="auto" w:fill="4BACC6" w:themeFill="accent5"/>
          </w:tcPr>
          <w:p>
            <w:pPr>
              <w:pStyle w:val="8"/>
              <w:spacing w:before="5" w:line="273" w:lineRule="auto"/>
              <w:ind w:right="1309"/>
              <w:jc w:val="center"/>
              <w:rPr>
                <w:rFonts w:hint="default"/>
                <w:vertAlign w:val="baseline"/>
                <w:lang w:val="en-US"/>
              </w:rPr>
            </w:pPr>
            <w:r>
              <w:rPr>
                <w:rFonts w:hint="default"/>
                <w:vertAlign w:val="baseline"/>
                <w:lang w:val="en-US"/>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tcPr>
          <w:p>
            <w:pPr>
              <w:pStyle w:val="8"/>
              <w:spacing w:before="5" w:line="273" w:lineRule="auto"/>
              <w:ind w:right="1309"/>
              <w:jc w:val="left"/>
              <w:rPr>
                <w:rFonts w:hint="default"/>
                <w:vertAlign w:val="baseline"/>
                <w:lang w:val="en-US"/>
              </w:rPr>
            </w:pPr>
            <w:r>
              <w:rPr>
                <w:rFonts w:hint="default"/>
                <w:vertAlign w:val="baseline"/>
                <w:lang w:val="en-US"/>
              </w:rPr>
              <w:t>Tuần 3</w:t>
            </w:r>
          </w:p>
        </w:tc>
        <w:tc>
          <w:tcPr>
            <w:tcW w:w="6636" w:type="dxa"/>
          </w:tcPr>
          <w:p>
            <w:pPr>
              <w:pStyle w:val="8"/>
              <w:spacing w:before="5" w:line="273" w:lineRule="auto"/>
              <w:ind w:right="1309"/>
              <w:jc w:val="left"/>
              <w:rPr>
                <w:rFonts w:hint="default"/>
                <w:vertAlign w:val="baseline"/>
                <w:lang w:val="en-US"/>
              </w:rPr>
            </w:pPr>
            <w:r>
              <w:rPr>
                <w:rFonts w:hint="default"/>
                <w:vertAlign w:val="baseline"/>
                <w:lang w:val="en-US"/>
              </w:rPr>
              <w:t>Đ</w:t>
            </w:r>
            <w:r>
              <w:rPr>
                <w:rFonts w:hint="default"/>
                <w:vertAlign w:val="baseline"/>
              </w:rPr>
              <w:t>ăng ký tên đề tài, thuật toán và ngôn ngữ cài đặt, kèm mô tả ngắn gọn ý tưởng về sản phẩm</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shd w:val="clear" w:color="auto" w:fill="D7D7D7" w:themeFill="background1" w:themeFillShade="D8"/>
          </w:tcPr>
          <w:p>
            <w:pPr>
              <w:pStyle w:val="8"/>
              <w:spacing w:before="5" w:line="273" w:lineRule="auto"/>
              <w:ind w:right="1309"/>
              <w:jc w:val="left"/>
              <w:rPr>
                <w:rFonts w:hint="default"/>
                <w:vertAlign w:val="baseline"/>
                <w:lang w:val="en-US"/>
              </w:rPr>
            </w:pPr>
            <w:r>
              <w:rPr>
                <w:rFonts w:hint="default"/>
                <w:vertAlign w:val="baseline"/>
                <w:lang w:val="en-US"/>
              </w:rPr>
              <w:t>Tuần 4</w:t>
            </w:r>
          </w:p>
        </w:tc>
        <w:tc>
          <w:tcPr>
            <w:tcW w:w="6636" w:type="dxa"/>
            <w:shd w:val="clear" w:color="auto" w:fill="D7D7D7" w:themeFill="background1" w:themeFillShade="D8"/>
          </w:tcPr>
          <w:p>
            <w:pPr>
              <w:pStyle w:val="8"/>
              <w:spacing w:before="5" w:line="273" w:lineRule="auto"/>
              <w:ind w:right="1309"/>
              <w:jc w:val="left"/>
              <w:rPr>
                <w:rFonts w:hint="default"/>
                <w:vertAlign w:val="baseline"/>
                <w:lang w:val="en-US"/>
              </w:rPr>
            </w:pPr>
            <w:r>
              <w:rPr>
                <w:rFonts w:hint="default"/>
                <w:vertAlign w:val="baseline"/>
              </w:rPr>
              <w:t>Mô tả chi tiết bài toán</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tcPr>
          <w:p>
            <w:pPr>
              <w:pStyle w:val="8"/>
              <w:spacing w:before="5" w:line="273" w:lineRule="auto"/>
              <w:ind w:right="1309"/>
              <w:jc w:val="left"/>
              <w:rPr>
                <w:rFonts w:hint="default"/>
                <w:vertAlign w:val="baseline"/>
                <w:lang w:val="en-US"/>
              </w:rPr>
            </w:pPr>
            <w:r>
              <w:rPr>
                <w:rFonts w:hint="default"/>
                <w:vertAlign w:val="baseline"/>
                <w:lang w:val="en-US"/>
              </w:rPr>
              <w:t>Tuần 5</w:t>
            </w:r>
          </w:p>
        </w:tc>
        <w:tc>
          <w:tcPr>
            <w:tcW w:w="6636" w:type="dxa"/>
          </w:tcPr>
          <w:p>
            <w:pPr>
              <w:pStyle w:val="8"/>
              <w:spacing w:before="5" w:line="273" w:lineRule="auto"/>
              <w:ind w:right="1309"/>
              <w:jc w:val="left"/>
              <w:rPr>
                <w:rFonts w:hint="default"/>
                <w:vertAlign w:val="baseline"/>
                <w:lang w:val="en-US"/>
              </w:rPr>
            </w:pPr>
            <w:r>
              <w:rPr>
                <w:rFonts w:hint="default"/>
                <w:vertAlign w:val="baseline"/>
              </w:rPr>
              <w:t>Xây dựng lưu đồ thuật toán chi tiết ứng dụng vào phần mềm</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shd w:val="clear" w:color="auto" w:fill="D7D7D7" w:themeFill="background1" w:themeFillShade="D8"/>
          </w:tcPr>
          <w:p>
            <w:pPr>
              <w:pStyle w:val="8"/>
              <w:spacing w:before="5" w:line="273" w:lineRule="auto"/>
              <w:ind w:right="1309"/>
              <w:jc w:val="left"/>
              <w:rPr>
                <w:rFonts w:hint="default"/>
                <w:vertAlign w:val="baseline"/>
                <w:lang w:val="en-US"/>
              </w:rPr>
            </w:pPr>
            <w:r>
              <w:rPr>
                <w:rFonts w:hint="default"/>
                <w:vertAlign w:val="baseline"/>
                <w:lang w:val="en-US"/>
              </w:rPr>
              <w:t>Tuần 6</w:t>
            </w:r>
          </w:p>
        </w:tc>
        <w:tc>
          <w:tcPr>
            <w:tcW w:w="6636" w:type="dxa"/>
            <w:shd w:val="clear" w:color="auto" w:fill="D7D7D7" w:themeFill="background1" w:themeFillShade="D8"/>
          </w:tcPr>
          <w:p>
            <w:pPr>
              <w:pStyle w:val="8"/>
              <w:spacing w:before="5" w:line="273" w:lineRule="auto"/>
              <w:ind w:right="1309"/>
              <w:jc w:val="left"/>
              <w:rPr>
                <w:rFonts w:hint="default"/>
                <w:vertAlign w:val="baseline"/>
                <w:lang w:val="en-US"/>
              </w:rPr>
            </w:pPr>
            <w:r>
              <w:rPr>
                <w:rFonts w:hint="default"/>
                <w:vertAlign w:val="baseline"/>
              </w:rPr>
              <w:t>Giáo viên hướng dẫn đánh giá lưu đồ thuật toán</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tcPr>
          <w:p>
            <w:pPr>
              <w:pStyle w:val="8"/>
              <w:spacing w:before="5" w:line="273" w:lineRule="auto"/>
              <w:ind w:right="1309"/>
              <w:jc w:val="left"/>
              <w:rPr>
                <w:rFonts w:hint="default"/>
                <w:vertAlign w:val="baseline"/>
                <w:lang w:val="en-US"/>
              </w:rPr>
            </w:pPr>
            <w:r>
              <w:rPr>
                <w:rFonts w:hint="default"/>
                <w:vertAlign w:val="baseline"/>
                <w:lang w:val="en-US"/>
              </w:rPr>
              <w:t>Tuần 7</w:t>
            </w:r>
          </w:p>
        </w:tc>
        <w:tc>
          <w:tcPr>
            <w:tcW w:w="6636" w:type="dxa"/>
          </w:tcPr>
          <w:p>
            <w:pPr>
              <w:pStyle w:val="8"/>
              <w:spacing w:before="5" w:line="273" w:lineRule="auto"/>
              <w:ind w:right="1309"/>
              <w:jc w:val="left"/>
              <w:rPr>
                <w:rFonts w:hint="default"/>
                <w:vertAlign w:val="baseline"/>
                <w:lang w:val="en-US"/>
              </w:rPr>
            </w:pPr>
            <w:r>
              <w:rPr>
                <w:rFonts w:hint="default"/>
                <w:vertAlign w:val="baseline"/>
              </w:rPr>
              <w:t>Xây dựng các chức năng phần mềm</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shd w:val="clear" w:color="auto" w:fill="D7D7D7" w:themeFill="background1" w:themeFillShade="D8"/>
          </w:tcPr>
          <w:p>
            <w:pPr>
              <w:pStyle w:val="8"/>
              <w:spacing w:before="5" w:line="273" w:lineRule="auto"/>
              <w:ind w:right="1309"/>
              <w:jc w:val="left"/>
              <w:rPr>
                <w:rFonts w:hint="default"/>
                <w:vertAlign w:val="baseline"/>
                <w:lang w:val="en-US"/>
              </w:rPr>
            </w:pPr>
            <w:r>
              <w:rPr>
                <w:rFonts w:hint="default"/>
                <w:vertAlign w:val="baseline"/>
                <w:lang w:val="en-US"/>
              </w:rPr>
              <w:t>Tuần 8</w:t>
            </w:r>
          </w:p>
        </w:tc>
        <w:tc>
          <w:tcPr>
            <w:tcW w:w="6636" w:type="dxa"/>
            <w:shd w:val="clear" w:color="auto" w:fill="D7D7D7" w:themeFill="background1" w:themeFillShade="D8"/>
          </w:tcPr>
          <w:p>
            <w:pPr>
              <w:pStyle w:val="8"/>
              <w:spacing w:before="5" w:line="273" w:lineRule="auto"/>
              <w:ind w:right="1309"/>
              <w:jc w:val="left"/>
              <w:rPr>
                <w:rFonts w:hint="default"/>
                <w:vertAlign w:val="baseline"/>
                <w:lang w:val="en-US"/>
              </w:rPr>
            </w:pPr>
            <w:r>
              <w:rPr>
                <w:rFonts w:hint="default"/>
                <w:vertAlign w:val="baseline"/>
              </w:rPr>
              <w:t>Thiết kế giao diện</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tcPr>
          <w:p>
            <w:pPr>
              <w:pStyle w:val="8"/>
              <w:spacing w:before="5" w:line="273" w:lineRule="auto"/>
              <w:ind w:right="1309"/>
              <w:jc w:val="left"/>
              <w:rPr>
                <w:rFonts w:hint="default"/>
                <w:vertAlign w:val="baseline"/>
                <w:lang w:val="en-US"/>
              </w:rPr>
            </w:pPr>
            <w:r>
              <w:rPr>
                <w:rFonts w:hint="default"/>
                <w:vertAlign w:val="baseline"/>
                <w:lang w:val="en-US"/>
              </w:rPr>
              <w:t>Tuần 9-10-11</w:t>
            </w:r>
          </w:p>
        </w:tc>
        <w:tc>
          <w:tcPr>
            <w:tcW w:w="6636" w:type="dxa"/>
          </w:tcPr>
          <w:p>
            <w:pPr>
              <w:pStyle w:val="8"/>
              <w:spacing w:before="5" w:line="273" w:lineRule="auto"/>
              <w:ind w:right="1309"/>
              <w:jc w:val="left"/>
              <w:rPr>
                <w:rFonts w:hint="default"/>
                <w:vertAlign w:val="baseline"/>
                <w:lang w:val="en-US"/>
              </w:rPr>
            </w:pPr>
            <w:r>
              <w:rPr>
                <w:rFonts w:hint="default"/>
                <w:vertAlign w:val="baseline"/>
              </w:rPr>
              <w:t>Thiết kế chức năng</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shd w:val="clear" w:color="auto" w:fill="D7D7D7" w:themeFill="background1" w:themeFillShade="D8"/>
          </w:tcPr>
          <w:p>
            <w:pPr>
              <w:pStyle w:val="8"/>
              <w:spacing w:before="5" w:line="273" w:lineRule="auto"/>
              <w:ind w:right="1309"/>
              <w:jc w:val="left"/>
              <w:rPr>
                <w:rFonts w:hint="default"/>
                <w:vertAlign w:val="baseline"/>
                <w:lang w:val="en-US"/>
              </w:rPr>
            </w:pPr>
            <w:r>
              <w:rPr>
                <w:rFonts w:hint="default"/>
                <w:vertAlign w:val="baseline"/>
                <w:lang w:val="en-US"/>
              </w:rPr>
              <w:t>Tuần 12</w:t>
            </w:r>
          </w:p>
        </w:tc>
        <w:tc>
          <w:tcPr>
            <w:tcW w:w="6636" w:type="dxa"/>
            <w:shd w:val="clear" w:color="auto" w:fill="D7D7D7" w:themeFill="background1" w:themeFillShade="D8"/>
          </w:tcPr>
          <w:p>
            <w:pPr>
              <w:pStyle w:val="8"/>
              <w:spacing w:before="5" w:line="273" w:lineRule="auto"/>
              <w:ind w:right="1309"/>
              <w:jc w:val="left"/>
              <w:rPr>
                <w:rFonts w:hint="default"/>
                <w:vertAlign w:val="baseline"/>
                <w:lang w:val="en-US"/>
              </w:rPr>
            </w:pPr>
            <w:r>
              <w:rPr>
                <w:rFonts w:hint="default"/>
                <w:vertAlign w:val="baseline"/>
              </w:rPr>
              <w:t>Kiểm thử sản phẩm</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tcPr>
          <w:p>
            <w:pPr>
              <w:pStyle w:val="8"/>
              <w:spacing w:before="5" w:line="273" w:lineRule="auto"/>
              <w:ind w:right="1309"/>
              <w:jc w:val="left"/>
              <w:rPr>
                <w:rFonts w:hint="default"/>
                <w:vertAlign w:val="baseline"/>
                <w:lang w:val="en-US"/>
              </w:rPr>
            </w:pPr>
            <w:r>
              <w:rPr>
                <w:rFonts w:hint="default"/>
                <w:vertAlign w:val="baseline"/>
                <w:lang w:val="en-US"/>
              </w:rPr>
              <w:t>Tuần 13</w:t>
            </w:r>
          </w:p>
        </w:tc>
        <w:tc>
          <w:tcPr>
            <w:tcW w:w="6636" w:type="dxa"/>
          </w:tcPr>
          <w:p>
            <w:pPr>
              <w:pStyle w:val="8"/>
              <w:spacing w:before="5" w:line="273" w:lineRule="auto"/>
              <w:ind w:right="1309"/>
              <w:jc w:val="left"/>
              <w:rPr>
                <w:rFonts w:hint="default"/>
                <w:vertAlign w:val="baseline"/>
                <w:lang w:val="en-US"/>
              </w:rPr>
            </w:pPr>
            <w:r>
              <w:rPr>
                <w:rFonts w:hint="default"/>
                <w:vertAlign w:val="baseline"/>
              </w:rPr>
              <w:t>Viết báo cáo</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shd w:val="clear" w:color="auto" w:fill="D7D7D7" w:themeFill="background1" w:themeFillShade="D8"/>
          </w:tcPr>
          <w:p>
            <w:pPr>
              <w:pStyle w:val="8"/>
              <w:spacing w:before="5" w:line="273" w:lineRule="auto"/>
              <w:ind w:right="1309"/>
              <w:jc w:val="left"/>
              <w:rPr>
                <w:rFonts w:hint="default"/>
                <w:vertAlign w:val="baseline"/>
                <w:lang w:val="en-US"/>
              </w:rPr>
            </w:pPr>
            <w:r>
              <w:rPr>
                <w:rFonts w:hint="default"/>
                <w:vertAlign w:val="baseline"/>
                <w:lang w:val="en-US"/>
              </w:rPr>
              <w:t>Tuần 14</w:t>
            </w:r>
          </w:p>
        </w:tc>
        <w:tc>
          <w:tcPr>
            <w:tcW w:w="6636" w:type="dxa"/>
            <w:shd w:val="clear" w:color="auto" w:fill="D7D7D7" w:themeFill="background1" w:themeFillShade="D8"/>
          </w:tcPr>
          <w:p>
            <w:pPr>
              <w:pStyle w:val="8"/>
              <w:spacing w:before="5" w:line="273" w:lineRule="auto"/>
              <w:ind w:right="1309"/>
              <w:jc w:val="left"/>
              <w:rPr>
                <w:rFonts w:hint="default"/>
                <w:vertAlign w:val="baseline"/>
                <w:lang w:val="en-US"/>
              </w:rPr>
            </w:pPr>
            <w:r>
              <w:rPr>
                <w:rFonts w:hint="default"/>
                <w:vertAlign w:val="baseline"/>
              </w:rPr>
              <w:t>Báo cáo niên luận cơ sở ngành Kỹ thuật phần mềm</w:t>
            </w: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tcPr>
          <w:p>
            <w:pPr>
              <w:pStyle w:val="8"/>
              <w:spacing w:before="5" w:line="273" w:lineRule="auto"/>
              <w:ind w:right="1309"/>
              <w:jc w:val="left"/>
              <w:rPr>
                <w:rFonts w:hint="default"/>
                <w:vertAlign w:val="baseline"/>
                <w:lang w:val="en-US"/>
              </w:rPr>
            </w:pPr>
            <w:r>
              <w:rPr>
                <w:rFonts w:hint="default"/>
                <w:vertAlign w:val="baseline"/>
                <w:lang w:val="en-US"/>
              </w:rPr>
              <w:t>Tuần 15-16</w:t>
            </w:r>
          </w:p>
        </w:tc>
        <w:tc>
          <w:tcPr>
            <w:tcW w:w="6636" w:type="dxa"/>
          </w:tcPr>
          <w:p>
            <w:pPr>
              <w:pStyle w:val="8"/>
              <w:spacing w:before="5" w:line="273" w:lineRule="auto"/>
              <w:ind w:right="1309"/>
              <w:jc w:val="left"/>
              <w:rPr>
                <w:rFonts w:hint="default"/>
                <w:vertAlign w:val="baseline"/>
                <w:lang w:val="en-US"/>
              </w:rPr>
            </w:pPr>
            <w:r>
              <w:rPr>
                <w:rFonts w:hint="default"/>
                <w:vertAlign w:val="baseline"/>
                <w:lang w:val="en-US"/>
              </w:rPr>
              <w:t>S</w:t>
            </w:r>
            <w:r>
              <w:rPr>
                <w:rFonts w:hint="default"/>
                <w:vertAlign w:val="baseline"/>
              </w:rPr>
              <w:t>inh viên theo dõi kết quả đánh giá trên hệ</w:t>
            </w:r>
            <w:r>
              <w:rPr>
                <w:rFonts w:hint="default"/>
                <w:vertAlign w:val="baseline"/>
                <w:lang w:val="en-US"/>
              </w:rPr>
              <w:t xml:space="preserve"> </w:t>
            </w:r>
            <w:r>
              <w:rPr>
                <w:rFonts w:hint="default"/>
                <w:vertAlign w:val="baseline"/>
              </w:rPr>
              <w:t>thống</w:t>
            </w:r>
            <w:r>
              <w:rPr>
                <w:rFonts w:hint="default"/>
                <w:vertAlign w:val="baseline"/>
                <w:lang w:val="en-US"/>
              </w:rPr>
              <w:t>.</w:t>
            </w:r>
          </w:p>
        </w:tc>
      </w:tr>
    </w:tbl>
    <w:p>
      <w:pPr>
        <w:pStyle w:val="8"/>
        <w:spacing w:before="5" w:line="273" w:lineRule="auto"/>
        <w:ind w:right="1309" w:firstLine="720" w:firstLineChars="0"/>
      </w:pPr>
    </w:p>
    <w:p>
      <w:pPr>
        <w:pStyle w:val="8"/>
        <w:spacing w:before="5" w:line="273" w:lineRule="auto"/>
        <w:ind w:right="1309" w:firstLine="720" w:firstLineChars="0"/>
      </w:pPr>
    </w:p>
    <w:p>
      <w:pPr>
        <w:pStyle w:val="8"/>
        <w:spacing w:before="5" w:line="273" w:lineRule="auto"/>
        <w:ind w:right="1309" w:firstLine="720" w:firstLineChars="0"/>
      </w:pPr>
    </w:p>
    <w:p>
      <w:pPr>
        <w:pStyle w:val="8"/>
        <w:spacing w:before="5" w:line="273" w:lineRule="auto"/>
        <w:ind w:right="1309" w:firstLine="720" w:firstLineChars="0"/>
      </w:pPr>
    </w:p>
    <w:p>
      <w:pPr>
        <w:pStyle w:val="8"/>
        <w:spacing w:before="5" w:line="273" w:lineRule="auto"/>
        <w:ind w:right="1309"/>
        <w:rPr>
          <w:rFonts w:hint="default"/>
          <w:lang w:val="en-US"/>
        </w:rPr>
      </w:pPr>
    </w:p>
    <w:p>
      <w:pPr>
        <w:pStyle w:val="8"/>
        <w:spacing w:before="5" w:line="273" w:lineRule="auto"/>
        <w:ind w:right="1309"/>
        <w:rPr>
          <w:rFonts w:hint="default"/>
          <w:lang w:val="en-US"/>
        </w:rPr>
        <w:sectPr>
          <w:pgSz w:w="11910" w:h="16850"/>
          <w:pgMar w:top="1220" w:right="940" w:bottom="1380" w:left="1580" w:header="0" w:footer="1121" w:gutter="0"/>
          <w:cols w:space="720" w:num="1"/>
        </w:sectPr>
      </w:pPr>
      <w:r>
        <w:rPr>
          <w:rFonts w:hint="default"/>
          <w:lang w:val="en-US"/>
        </w:rPr>
        <w:tab/>
      </w:r>
    </w:p>
    <w:p>
      <w:pPr>
        <w:pStyle w:val="3"/>
        <w:ind w:left="551"/>
        <w:rPr>
          <w:rFonts w:ascii="Arial" w:hAnsi="Arial"/>
        </w:rPr>
      </w:pPr>
      <w:bookmarkStart w:id="11" w:name="_bookmark6"/>
      <w:bookmarkEnd w:id="11"/>
      <w:r>
        <w:rPr>
          <w:rFonts w:ascii="Arial" w:hAnsi="Arial"/>
        </w:rPr>
        <w:t>CHƯƠNG 2: THIẾT KẾ VÀ CÀI ĐẶT GIẢI PHÁP</w:t>
      </w:r>
    </w:p>
    <w:p>
      <w:pPr>
        <w:pStyle w:val="8"/>
        <w:rPr>
          <w:rFonts w:ascii="Arial"/>
          <w:b/>
          <w:sz w:val="30"/>
        </w:rPr>
      </w:pPr>
    </w:p>
    <w:p>
      <w:pPr>
        <w:pStyle w:val="4"/>
        <w:numPr>
          <w:ilvl w:val="0"/>
          <w:numId w:val="7"/>
        </w:numPr>
        <w:tabs>
          <w:tab w:val="left" w:pos="253"/>
        </w:tabs>
        <w:spacing w:before="260" w:after="0" w:line="240" w:lineRule="auto"/>
        <w:ind w:left="252" w:right="0" w:hanging="146"/>
        <w:jc w:val="left"/>
      </w:pPr>
      <w:bookmarkStart w:id="12" w:name="_bookmark7"/>
      <w:bookmarkEnd w:id="12"/>
      <w:bookmarkStart w:id="13" w:name="_bookmark7"/>
      <w:bookmarkEnd w:id="13"/>
      <w:r>
        <w:t>Phân tích yêu cầu bài</w:t>
      </w:r>
      <w:r>
        <w:rPr>
          <w:spacing w:val="1"/>
        </w:rPr>
        <w:t xml:space="preserve"> </w:t>
      </w:r>
      <w:r>
        <w:t>toán</w:t>
      </w:r>
    </w:p>
    <w:p>
      <w:pPr>
        <w:pStyle w:val="8"/>
        <w:rPr>
          <w:rFonts w:ascii="Arial"/>
          <w:b/>
          <w:sz w:val="28"/>
        </w:rPr>
      </w:pPr>
    </w:p>
    <w:p>
      <w:pPr>
        <w:pStyle w:val="8"/>
        <w:spacing w:before="179" w:line="268" w:lineRule="auto"/>
        <w:ind w:left="107" w:firstLine="340"/>
      </w:pPr>
      <w:r>
        <w:t>Hướng được chọn để giải quyết bài toán trên là dùng giải thuật quay lui (Backtracking) để bảo đảm tìm đáp án chính xác và đầy đủ.</w:t>
      </w:r>
    </w:p>
    <w:p>
      <w:pPr>
        <w:pStyle w:val="8"/>
        <w:spacing w:before="113" w:line="268" w:lineRule="auto"/>
        <w:ind w:left="107" w:right="94" w:firstLine="340"/>
      </w:pPr>
      <w:r>
        <w:t>Như</w:t>
      </w:r>
      <w:r>
        <w:rPr>
          <w:rFonts w:hint="default"/>
          <w:lang w:val="en-US"/>
        </w:rPr>
        <w:t xml:space="preserve"> </w:t>
      </w:r>
      <w:r>
        <w:t>đã</w:t>
      </w:r>
      <w:r>
        <w:rPr>
          <w:spacing w:val="-6"/>
        </w:rPr>
        <w:t xml:space="preserve"> </w:t>
      </w:r>
      <w:r>
        <w:t>đề</w:t>
      </w:r>
      <w:r>
        <w:rPr>
          <w:spacing w:val="-6"/>
        </w:rPr>
        <w:t xml:space="preserve"> </w:t>
      </w:r>
      <w:r>
        <w:t>cập</w:t>
      </w:r>
      <w:r>
        <w:rPr>
          <w:spacing w:val="-6"/>
        </w:rPr>
        <w:t xml:space="preserve"> </w:t>
      </w:r>
      <w:r>
        <w:t>trước</w:t>
      </w:r>
      <w:r>
        <w:rPr>
          <w:spacing w:val="-7"/>
        </w:rPr>
        <w:t xml:space="preserve"> </w:t>
      </w:r>
      <w:r>
        <w:t>đó,</w:t>
      </w:r>
      <w:r>
        <w:rPr>
          <w:spacing w:val="-7"/>
        </w:rPr>
        <w:t xml:space="preserve"> </w:t>
      </w:r>
      <w:r>
        <w:t>mục</w:t>
      </w:r>
      <w:r>
        <w:rPr>
          <w:spacing w:val="-6"/>
        </w:rPr>
        <w:t xml:space="preserve"> </w:t>
      </w:r>
      <w:r>
        <w:t>tiêu</w:t>
      </w:r>
      <w:r>
        <w:rPr>
          <w:spacing w:val="-7"/>
        </w:rPr>
        <w:t xml:space="preserve"> </w:t>
      </w:r>
      <w:r>
        <w:t>bài</w:t>
      </w:r>
      <w:r>
        <w:rPr>
          <w:spacing w:val="-6"/>
        </w:rPr>
        <w:t xml:space="preserve"> </w:t>
      </w:r>
      <w:r>
        <w:t>toán</w:t>
      </w:r>
      <w:r>
        <w:rPr>
          <w:spacing w:val="-6"/>
        </w:rPr>
        <w:t xml:space="preserve"> </w:t>
      </w:r>
      <w:r>
        <w:t>là</w:t>
      </w:r>
      <w:r>
        <w:rPr>
          <w:spacing w:val="-6"/>
        </w:rPr>
        <w:t xml:space="preserve"> </w:t>
      </w:r>
      <w:r>
        <w:t>chương</w:t>
      </w:r>
      <w:r>
        <w:rPr>
          <w:spacing w:val="-7"/>
        </w:rPr>
        <w:t xml:space="preserve"> </w:t>
      </w:r>
      <w:r>
        <w:t>trình</w:t>
      </w:r>
      <w:r>
        <w:rPr>
          <w:spacing w:val="-7"/>
        </w:rPr>
        <w:t xml:space="preserve"> </w:t>
      </w:r>
      <w:r>
        <w:t>sẽ</w:t>
      </w:r>
      <w:r>
        <w:rPr>
          <w:spacing w:val="-6"/>
        </w:rPr>
        <w:t xml:space="preserve"> </w:t>
      </w:r>
      <w:r>
        <w:t>tự</w:t>
      </w:r>
      <w:r>
        <w:rPr>
          <w:spacing w:val="-6"/>
        </w:rPr>
        <w:t xml:space="preserve"> </w:t>
      </w:r>
      <w:r>
        <w:t>động</w:t>
      </w:r>
      <w:r>
        <w:rPr>
          <w:spacing w:val="-4"/>
        </w:rPr>
        <w:t xml:space="preserve"> </w:t>
      </w:r>
      <w:r>
        <w:t>tìm</w:t>
      </w:r>
      <w:r>
        <w:rPr>
          <w:spacing w:val="-9"/>
        </w:rPr>
        <w:t xml:space="preserve"> </w:t>
      </w:r>
      <w:r>
        <w:t>lời</w:t>
      </w:r>
      <w:r>
        <w:rPr>
          <w:spacing w:val="-7"/>
        </w:rPr>
        <w:t xml:space="preserve"> </w:t>
      </w:r>
      <w:r>
        <w:t>giải</w:t>
      </w:r>
      <w:r>
        <w:rPr>
          <w:spacing w:val="-7"/>
        </w:rPr>
        <w:t xml:space="preserve"> </w:t>
      </w:r>
      <w:r>
        <w:t>hợp lệ cho bài toán 8 quân</w:t>
      </w:r>
      <w:r>
        <w:rPr>
          <w:spacing w:val="-4"/>
        </w:rPr>
        <w:t xml:space="preserve"> </w:t>
      </w:r>
      <w:r>
        <w:t>hậu.</w:t>
      </w:r>
    </w:p>
    <w:p>
      <w:pPr>
        <w:pStyle w:val="8"/>
        <w:spacing w:before="4" w:line="268" w:lineRule="auto"/>
        <w:ind w:left="131" w:right="274" w:firstLine="316"/>
      </w:pPr>
      <w:r>
        <w:rPr>
          <w:color w:val="1F2021"/>
        </w:rPr>
        <w:t xml:space="preserve">Bài toán tám quân hậu là bài toán đặt tám </w:t>
      </w:r>
      <w:r>
        <w:t xml:space="preserve">quân hậu </w:t>
      </w:r>
      <w:r>
        <w:rPr>
          <w:color w:val="1F2021"/>
        </w:rPr>
        <w:t xml:space="preserve">trên bàn </w:t>
      </w:r>
      <w:r>
        <w:t xml:space="preserve">cờ vua </w:t>
      </w:r>
      <w:r>
        <w:rPr>
          <w:color w:val="1F2021"/>
        </w:rPr>
        <w:t>kích thước 8×8 sao cho không có quân hậu nào có thể "ăn" được quân hậu khác, hay nói khác đi không quân hậu nào có để di chuyển theo quy tắc cờ vua. Màu của các quân hậu không có ý nghĩa trong bài toán này.</w:t>
      </w:r>
    </w:p>
    <w:p>
      <w:pPr>
        <w:pStyle w:val="8"/>
        <w:spacing w:before="8" w:line="268" w:lineRule="auto"/>
        <w:ind w:left="131" w:right="198" w:firstLine="316"/>
      </w:pPr>
      <w:r>
        <w:rPr>
          <w:color w:val="1F2021"/>
        </w:rPr>
        <w:t xml:space="preserve">Như vậy, lời giải của bài toán là một cách xếp tám quân hậu trên bàn cờ sao cho không có hai quân nào đứng trên cùng hàng, hoặc cùng cột hoặc cùng đường chéo. Bài toán tám quân hậu có thể tổng quát hóa thành bài toán đặt </w:t>
      </w:r>
      <w:r>
        <w:rPr>
          <w:i/>
          <w:color w:val="1F2021"/>
        </w:rPr>
        <w:t xml:space="preserve">n </w:t>
      </w:r>
      <w:r>
        <w:rPr>
          <w:color w:val="1F2021"/>
        </w:rPr>
        <w:t xml:space="preserve">quân hậu trên bàn cờ </w:t>
      </w:r>
      <w:r>
        <w:rPr>
          <w:i/>
          <w:color w:val="1F2021"/>
        </w:rPr>
        <w:t>n</w:t>
      </w:r>
      <w:r>
        <w:rPr>
          <w:color w:val="1F2021"/>
        </w:rPr>
        <w:t>×n.</w:t>
      </w:r>
    </w:p>
    <w:p>
      <w:pPr>
        <w:pStyle w:val="8"/>
        <w:spacing w:before="4"/>
        <w:rPr>
          <w:sz w:val="31"/>
        </w:rPr>
      </w:pPr>
    </w:p>
    <w:p>
      <w:pPr>
        <w:pStyle w:val="8"/>
        <w:spacing w:line="268" w:lineRule="auto"/>
        <w:ind w:left="107" w:right="189" w:firstLine="340"/>
        <w:jc w:val="both"/>
      </w:pPr>
      <w:r>
        <w:t>Mỗi quân hậu được đặt vào bàn cờ sẽ được kiểm tra tính hợp lệ (xem có hợp lệ để đứng</w:t>
      </w:r>
      <w:r>
        <w:rPr>
          <w:spacing w:val="-7"/>
        </w:rPr>
        <w:t xml:space="preserve"> </w:t>
      </w:r>
      <w:r>
        <w:t>ở</w:t>
      </w:r>
      <w:r>
        <w:rPr>
          <w:spacing w:val="-6"/>
        </w:rPr>
        <w:t xml:space="preserve"> </w:t>
      </w:r>
      <w:r>
        <w:t>vị</w:t>
      </w:r>
      <w:r>
        <w:rPr>
          <w:spacing w:val="-6"/>
        </w:rPr>
        <w:t xml:space="preserve"> </w:t>
      </w:r>
      <w:r>
        <w:t>trí</w:t>
      </w:r>
      <w:r>
        <w:rPr>
          <w:spacing w:val="-7"/>
        </w:rPr>
        <w:t xml:space="preserve"> </w:t>
      </w:r>
      <w:r>
        <w:t>đó</w:t>
      </w:r>
      <w:r>
        <w:rPr>
          <w:spacing w:val="-4"/>
        </w:rPr>
        <w:t xml:space="preserve"> </w:t>
      </w:r>
      <w:r>
        <w:t>hay</w:t>
      </w:r>
      <w:r>
        <w:rPr>
          <w:spacing w:val="-11"/>
        </w:rPr>
        <w:t xml:space="preserve"> </w:t>
      </w:r>
      <w:r>
        <w:t>không),</w:t>
      </w:r>
      <w:r>
        <w:rPr>
          <w:spacing w:val="-6"/>
        </w:rPr>
        <w:t xml:space="preserve"> </w:t>
      </w:r>
      <w:r>
        <w:t>nếu</w:t>
      </w:r>
      <w:r>
        <w:rPr>
          <w:spacing w:val="-6"/>
        </w:rPr>
        <w:t xml:space="preserve"> </w:t>
      </w:r>
      <w:r>
        <w:t>hợp</w:t>
      </w:r>
      <w:r>
        <w:rPr>
          <w:spacing w:val="-6"/>
        </w:rPr>
        <w:t xml:space="preserve"> </w:t>
      </w:r>
      <w:r>
        <w:t>lệ</w:t>
      </w:r>
      <w:r>
        <w:rPr>
          <w:spacing w:val="-6"/>
        </w:rPr>
        <w:t xml:space="preserve"> </w:t>
      </w:r>
      <w:r>
        <w:t>thì</w:t>
      </w:r>
      <w:r>
        <w:rPr>
          <w:spacing w:val="-4"/>
        </w:rPr>
        <w:t xml:space="preserve"> </w:t>
      </w:r>
      <w:r>
        <w:t>sẽ</w:t>
      </w:r>
      <w:r>
        <w:rPr>
          <w:spacing w:val="-3"/>
        </w:rPr>
        <w:t xml:space="preserve"> </w:t>
      </w:r>
      <w:r>
        <w:t>đặt</w:t>
      </w:r>
      <w:r>
        <w:rPr>
          <w:spacing w:val="-6"/>
        </w:rPr>
        <w:t xml:space="preserve"> </w:t>
      </w:r>
      <w:r>
        <w:t>quân</w:t>
      </w:r>
      <w:r>
        <w:rPr>
          <w:spacing w:val="-6"/>
        </w:rPr>
        <w:t xml:space="preserve"> </w:t>
      </w:r>
      <w:r>
        <w:t>hậu</w:t>
      </w:r>
      <w:r>
        <w:rPr>
          <w:spacing w:val="-3"/>
        </w:rPr>
        <w:t xml:space="preserve"> </w:t>
      </w:r>
      <w:r>
        <w:t>tiếp</w:t>
      </w:r>
      <w:r>
        <w:rPr>
          <w:spacing w:val="-7"/>
        </w:rPr>
        <w:t xml:space="preserve"> </w:t>
      </w:r>
      <w:r>
        <w:t>theo,</w:t>
      </w:r>
      <w:r>
        <w:rPr>
          <w:spacing w:val="-4"/>
        </w:rPr>
        <w:t xml:space="preserve"> </w:t>
      </w:r>
      <w:r>
        <w:t>còn</w:t>
      </w:r>
      <w:r>
        <w:rPr>
          <w:spacing w:val="-5"/>
        </w:rPr>
        <w:t xml:space="preserve"> </w:t>
      </w:r>
      <w:r>
        <w:t>nếu</w:t>
      </w:r>
      <w:r>
        <w:rPr>
          <w:spacing w:val="-6"/>
        </w:rPr>
        <w:t xml:space="preserve"> </w:t>
      </w:r>
      <w:r>
        <w:t>không</w:t>
      </w:r>
      <w:r>
        <w:rPr>
          <w:spacing w:val="-7"/>
        </w:rPr>
        <w:t xml:space="preserve"> </w:t>
      </w:r>
      <w:r>
        <w:t>hợp lệ sẽ đặt quân hậu hiện tại ở vị trí</w:t>
      </w:r>
      <w:r>
        <w:rPr>
          <w:spacing w:val="-7"/>
        </w:rPr>
        <w:t xml:space="preserve"> </w:t>
      </w:r>
      <w:r>
        <w:t>khác.</w:t>
      </w:r>
    </w:p>
    <w:p>
      <w:pPr>
        <w:pStyle w:val="8"/>
        <w:spacing w:before="6"/>
        <w:rPr>
          <w:sz w:val="28"/>
        </w:rPr>
      </w:pPr>
    </w:p>
    <w:p>
      <w:pPr>
        <w:pStyle w:val="8"/>
        <w:spacing w:line="268" w:lineRule="auto"/>
        <w:ind w:left="107" w:right="192" w:firstLine="340"/>
        <w:jc w:val="both"/>
      </w:pPr>
      <w:r>
        <w:t>Để áp dụng phương pháp trên, bài toán sẽ sử dụng một giải thuật rất phổ biến trong lập trình, gọi là giải thuật quay lui (Backtracking). Hiện tại có nhiều cách để giải quyết bài</w:t>
      </w:r>
      <w:r>
        <w:rPr>
          <w:spacing w:val="-6"/>
        </w:rPr>
        <w:t xml:space="preserve"> </w:t>
      </w:r>
      <w:r>
        <w:t>toán</w:t>
      </w:r>
      <w:r>
        <w:rPr>
          <w:spacing w:val="-6"/>
        </w:rPr>
        <w:t xml:space="preserve"> </w:t>
      </w:r>
      <w:r>
        <w:t>này,</w:t>
      </w:r>
      <w:r>
        <w:rPr>
          <w:spacing w:val="-4"/>
        </w:rPr>
        <w:t xml:space="preserve"> </w:t>
      </w:r>
      <w:r>
        <w:t>tuy</w:t>
      </w:r>
      <w:r>
        <w:rPr>
          <w:spacing w:val="-9"/>
        </w:rPr>
        <w:t xml:space="preserve"> </w:t>
      </w:r>
      <w:r>
        <w:t>nhiên</w:t>
      </w:r>
      <w:r>
        <w:rPr>
          <w:spacing w:val="-4"/>
        </w:rPr>
        <w:t xml:space="preserve"> </w:t>
      </w:r>
      <w:r>
        <w:t>trong</w:t>
      </w:r>
      <w:r>
        <w:rPr>
          <w:spacing w:val="-5"/>
        </w:rPr>
        <w:t xml:space="preserve"> </w:t>
      </w:r>
      <w:r>
        <w:t>phạm</w:t>
      </w:r>
      <w:r>
        <w:rPr>
          <w:spacing w:val="-7"/>
        </w:rPr>
        <w:t xml:space="preserve"> </w:t>
      </w:r>
      <w:r>
        <w:t>vi</w:t>
      </w:r>
      <w:r>
        <w:rPr>
          <w:spacing w:val="-7"/>
        </w:rPr>
        <w:t xml:space="preserve"> </w:t>
      </w:r>
      <w:r>
        <w:t>của</w:t>
      </w:r>
      <w:r>
        <w:rPr>
          <w:spacing w:val="-5"/>
        </w:rPr>
        <w:t xml:space="preserve"> </w:t>
      </w:r>
      <w:r>
        <w:t>niên</w:t>
      </w:r>
      <w:r>
        <w:rPr>
          <w:spacing w:val="-4"/>
        </w:rPr>
        <w:t xml:space="preserve"> </w:t>
      </w:r>
      <w:r>
        <w:t>luận</w:t>
      </w:r>
      <w:r>
        <w:rPr>
          <w:spacing w:val="-6"/>
        </w:rPr>
        <w:t xml:space="preserve"> </w:t>
      </w:r>
      <w:r>
        <w:t>này,</w:t>
      </w:r>
      <w:r>
        <w:rPr>
          <w:spacing w:val="-6"/>
        </w:rPr>
        <w:t xml:space="preserve"> </w:t>
      </w:r>
      <w:r>
        <w:t>em</w:t>
      </w:r>
      <w:r>
        <w:rPr>
          <w:spacing w:val="-7"/>
        </w:rPr>
        <w:t xml:space="preserve"> </w:t>
      </w:r>
      <w:r>
        <w:t>sẽ</w:t>
      </w:r>
      <w:r>
        <w:rPr>
          <w:spacing w:val="-5"/>
        </w:rPr>
        <w:t xml:space="preserve"> </w:t>
      </w:r>
      <w:r>
        <w:t>chỉ</w:t>
      </w:r>
      <w:r>
        <w:rPr>
          <w:spacing w:val="-7"/>
        </w:rPr>
        <w:t xml:space="preserve"> </w:t>
      </w:r>
      <w:r>
        <w:t>áp</w:t>
      </w:r>
      <w:r>
        <w:rPr>
          <w:spacing w:val="-4"/>
        </w:rPr>
        <w:t xml:space="preserve"> </w:t>
      </w:r>
      <w:r>
        <w:t>dụng</w:t>
      </w:r>
      <w:r>
        <w:rPr>
          <w:spacing w:val="-3"/>
        </w:rPr>
        <w:t xml:space="preserve"> </w:t>
      </w:r>
      <w:r>
        <w:t>một</w:t>
      </w:r>
      <w:r>
        <w:rPr>
          <w:spacing w:val="-5"/>
        </w:rPr>
        <w:t xml:space="preserve"> </w:t>
      </w:r>
      <w:r>
        <w:t>kỹ</w:t>
      </w:r>
      <w:r>
        <w:rPr>
          <w:spacing w:val="-12"/>
        </w:rPr>
        <w:t xml:space="preserve"> </w:t>
      </w:r>
      <w:r>
        <w:t>thuật để giải quyết bài toán, và ứng dụng nó vào trò chơi của</w:t>
      </w:r>
      <w:r>
        <w:rPr>
          <w:spacing w:val="-10"/>
        </w:rPr>
        <w:t xml:space="preserve"> </w:t>
      </w:r>
      <w:r>
        <w:t>mình.</w:t>
      </w:r>
    </w:p>
    <w:p>
      <w:pPr>
        <w:spacing w:after="0" w:line="268" w:lineRule="auto"/>
        <w:jc w:val="both"/>
        <w:sectPr>
          <w:pgSz w:w="11910" w:h="16850"/>
          <w:pgMar w:top="1220" w:right="940" w:bottom="1380" w:left="1580" w:header="0" w:footer="1121" w:gutter="0"/>
          <w:cols w:space="720" w:num="1"/>
        </w:sectPr>
      </w:pPr>
    </w:p>
    <w:p>
      <w:pPr>
        <w:pStyle w:val="4"/>
        <w:numPr>
          <w:ilvl w:val="0"/>
          <w:numId w:val="7"/>
        </w:numPr>
        <w:tabs>
          <w:tab w:val="left" w:pos="340"/>
        </w:tabs>
        <w:spacing w:before="64" w:after="0" w:line="240" w:lineRule="auto"/>
        <w:ind w:left="339" w:right="0" w:hanging="218"/>
        <w:jc w:val="left"/>
      </w:pPr>
      <w:bookmarkStart w:id="14" w:name="_bookmark8"/>
      <w:bookmarkEnd w:id="14"/>
      <w:bookmarkStart w:id="15" w:name="_bookmark8"/>
      <w:bookmarkEnd w:id="15"/>
      <w:r>
        <w:t>Thiết kế giải</w:t>
      </w:r>
      <w:r>
        <w:rPr>
          <w:spacing w:val="-2"/>
        </w:rPr>
        <w:t xml:space="preserve"> </w:t>
      </w:r>
      <w:r>
        <w:t>thuật</w:t>
      </w:r>
    </w:p>
    <w:p>
      <w:pPr>
        <w:pStyle w:val="8"/>
        <w:rPr>
          <w:rFonts w:ascii="Arial"/>
          <w:b/>
          <w:sz w:val="28"/>
        </w:rPr>
      </w:pPr>
    </w:p>
    <w:p>
      <w:pPr>
        <w:pStyle w:val="4"/>
        <w:numPr>
          <w:ilvl w:val="1"/>
          <w:numId w:val="7"/>
        </w:numPr>
        <w:tabs>
          <w:tab w:val="left" w:pos="1060"/>
        </w:tabs>
        <w:spacing w:before="181" w:after="0" w:line="240" w:lineRule="auto"/>
        <w:ind w:left="1059" w:right="0" w:hanging="219"/>
        <w:jc w:val="left"/>
      </w:pPr>
      <w:bookmarkStart w:id="16" w:name="_bookmark9"/>
      <w:bookmarkEnd w:id="16"/>
      <w:bookmarkStart w:id="17" w:name="_bookmark9"/>
      <w:bookmarkEnd w:id="17"/>
      <w:r>
        <w:t>Mô tả sơ lược về kỹ thuật quay</w:t>
      </w:r>
      <w:r>
        <w:rPr>
          <w:spacing w:val="-11"/>
        </w:rPr>
        <w:t xml:space="preserve"> </w:t>
      </w:r>
      <w:r>
        <w:t>lui</w:t>
      </w:r>
    </w:p>
    <w:p>
      <w:pPr>
        <w:pStyle w:val="8"/>
        <w:rPr>
          <w:rFonts w:ascii="Arial"/>
          <w:b/>
          <w:sz w:val="28"/>
        </w:rPr>
      </w:pPr>
    </w:p>
    <w:p>
      <w:pPr>
        <w:pStyle w:val="8"/>
        <w:spacing w:before="177" w:line="268" w:lineRule="auto"/>
        <w:ind w:left="131" w:right="186" w:firstLine="710"/>
        <w:jc w:val="both"/>
      </w:pPr>
      <w:r>
        <w:t>Quay lui là một kĩ thuật thiết kế giải thuật dựa trên đệ quy. Ý tưởng của quay</w:t>
      </w:r>
      <w:r>
        <w:rPr>
          <w:spacing w:val="-40"/>
        </w:rPr>
        <w:t xml:space="preserve"> </w:t>
      </w:r>
      <w:r>
        <w:t>lui là tìm lời giải từng bước, mỗi bước chọn một trong số các lựa chọn khả dĩ và đệ quy. Người</w:t>
      </w:r>
      <w:r>
        <w:rPr>
          <w:spacing w:val="-7"/>
        </w:rPr>
        <w:t xml:space="preserve"> </w:t>
      </w:r>
      <w:r>
        <w:t>đầu</w:t>
      </w:r>
      <w:r>
        <w:rPr>
          <w:spacing w:val="-3"/>
        </w:rPr>
        <w:t xml:space="preserve"> </w:t>
      </w:r>
      <w:r>
        <w:t>tiên</w:t>
      </w:r>
      <w:r>
        <w:rPr>
          <w:spacing w:val="-6"/>
        </w:rPr>
        <w:t xml:space="preserve"> </w:t>
      </w:r>
      <w:r>
        <w:t>đề</w:t>
      </w:r>
      <w:r>
        <w:rPr>
          <w:spacing w:val="-5"/>
        </w:rPr>
        <w:t xml:space="preserve"> </w:t>
      </w:r>
      <w:r>
        <w:t>ra</w:t>
      </w:r>
      <w:r>
        <w:rPr>
          <w:spacing w:val="-5"/>
        </w:rPr>
        <w:t xml:space="preserve"> </w:t>
      </w:r>
      <w:r>
        <w:t>thuật</w:t>
      </w:r>
      <w:r>
        <w:rPr>
          <w:spacing w:val="-5"/>
        </w:rPr>
        <w:t xml:space="preserve"> </w:t>
      </w:r>
      <w:r>
        <w:t>ngữ</w:t>
      </w:r>
      <w:r>
        <w:rPr>
          <w:spacing w:val="-5"/>
        </w:rPr>
        <w:t xml:space="preserve"> </w:t>
      </w:r>
      <w:r>
        <w:t>này</w:t>
      </w:r>
      <w:r>
        <w:rPr>
          <w:spacing w:val="-8"/>
        </w:rPr>
        <w:t xml:space="preserve"> </w:t>
      </w:r>
      <w:r>
        <w:t>(backtrack)</w:t>
      </w:r>
      <w:r>
        <w:rPr>
          <w:spacing w:val="-5"/>
        </w:rPr>
        <w:t xml:space="preserve"> </w:t>
      </w:r>
      <w:r>
        <w:t>là</w:t>
      </w:r>
      <w:r>
        <w:rPr>
          <w:spacing w:val="-5"/>
        </w:rPr>
        <w:t xml:space="preserve"> </w:t>
      </w:r>
      <w:r>
        <w:t>nhà</w:t>
      </w:r>
      <w:r>
        <w:rPr>
          <w:spacing w:val="-3"/>
        </w:rPr>
        <w:t xml:space="preserve"> </w:t>
      </w:r>
      <w:r>
        <w:t>toán</w:t>
      </w:r>
      <w:r>
        <w:rPr>
          <w:spacing w:val="-3"/>
        </w:rPr>
        <w:t xml:space="preserve"> </w:t>
      </w:r>
      <w:r>
        <w:t>học</w:t>
      </w:r>
      <w:r>
        <w:rPr>
          <w:spacing w:val="-5"/>
        </w:rPr>
        <w:t xml:space="preserve"> </w:t>
      </w:r>
      <w:r>
        <w:t>người</w:t>
      </w:r>
      <w:r>
        <w:rPr>
          <w:spacing w:val="-3"/>
        </w:rPr>
        <w:t xml:space="preserve"> </w:t>
      </w:r>
      <w:r>
        <w:t>Mỹ</w:t>
      </w:r>
      <w:r>
        <w:rPr>
          <w:spacing w:val="-11"/>
        </w:rPr>
        <w:t xml:space="preserve"> </w:t>
      </w:r>
      <w:r>
        <w:t>D.</w:t>
      </w:r>
      <w:r>
        <w:rPr>
          <w:spacing w:val="-3"/>
        </w:rPr>
        <w:t xml:space="preserve"> </w:t>
      </w:r>
      <w:r>
        <w:t>H.</w:t>
      </w:r>
      <w:r>
        <w:rPr>
          <w:spacing w:val="-5"/>
        </w:rPr>
        <w:t xml:space="preserve"> </w:t>
      </w:r>
      <w:r>
        <w:t>Lehmer vào những năm</w:t>
      </w:r>
      <w:r>
        <w:rPr>
          <w:spacing w:val="-4"/>
        </w:rPr>
        <w:t xml:space="preserve"> </w:t>
      </w:r>
      <w:r>
        <w:t>1950.</w:t>
      </w:r>
    </w:p>
    <w:p>
      <w:pPr>
        <w:pStyle w:val="8"/>
        <w:spacing w:before="7" w:line="268" w:lineRule="auto"/>
        <w:ind w:left="131" w:right="190" w:firstLine="710"/>
        <w:jc w:val="both"/>
      </w:pPr>
      <w:r>
        <w:t>Các bài toán thỏa mãn ràng buộc là các bài toán có một lời giải đầy đủ, trong đó thứ tự của các phần tử không quan trọng. Các bài toán này bao gồm một tập các biến mà mỗi biến cần được gán một giá trị tùy theo các ràng buộc cụ thể của bài toán. Việc quay</w:t>
      </w:r>
      <w:r>
        <w:rPr>
          <w:spacing w:val="-14"/>
        </w:rPr>
        <w:t xml:space="preserve"> </w:t>
      </w:r>
      <w:r>
        <w:t>lui</w:t>
      </w:r>
      <w:r>
        <w:rPr>
          <w:spacing w:val="-7"/>
        </w:rPr>
        <w:t xml:space="preserve"> </w:t>
      </w:r>
      <w:r>
        <w:t>là</w:t>
      </w:r>
      <w:r>
        <w:rPr>
          <w:spacing w:val="-9"/>
        </w:rPr>
        <w:t xml:space="preserve"> </w:t>
      </w:r>
      <w:r>
        <w:t>để</w:t>
      </w:r>
      <w:r>
        <w:rPr>
          <w:spacing w:val="-6"/>
        </w:rPr>
        <w:t xml:space="preserve"> </w:t>
      </w:r>
      <w:r>
        <w:t>thử</w:t>
      </w:r>
      <w:r>
        <w:rPr>
          <w:spacing w:val="-8"/>
        </w:rPr>
        <w:t xml:space="preserve"> </w:t>
      </w:r>
      <w:r>
        <w:t>tất</w:t>
      </w:r>
      <w:r>
        <w:rPr>
          <w:spacing w:val="-7"/>
        </w:rPr>
        <w:t xml:space="preserve"> </w:t>
      </w:r>
      <w:r>
        <w:t>cả</w:t>
      </w:r>
      <w:r>
        <w:rPr>
          <w:spacing w:val="-6"/>
        </w:rPr>
        <w:t xml:space="preserve"> </w:t>
      </w:r>
      <w:r>
        <w:t>các</w:t>
      </w:r>
      <w:r>
        <w:rPr>
          <w:spacing w:val="-7"/>
        </w:rPr>
        <w:t xml:space="preserve"> </w:t>
      </w:r>
      <w:r>
        <w:t>tổ</w:t>
      </w:r>
      <w:r>
        <w:rPr>
          <w:spacing w:val="-9"/>
        </w:rPr>
        <w:t xml:space="preserve"> </w:t>
      </w:r>
      <w:r>
        <w:t>hợp</w:t>
      </w:r>
      <w:r>
        <w:rPr>
          <w:spacing w:val="-9"/>
        </w:rPr>
        <w:t xml:space="preserve"> </w:t>
      </w:r>
      <w:r>
        <w:t>để</w:t>
      </w:r>
      <w:r>
        <w:rPr>
          <w:spacing w:val="-7"/>
        </w:rPr>
        <w:t xml:space="preserve"> </w:t>
      </w:r>
      <w:r>
        <w:t>tìm</w:t>
      </w:r>
      <w:r>
        <w:rPr>
          <w:spacing w:val="-8"/>
        </w:rPr>
        <w:t xml:space="preserve"> </w:t>
      </w:r>
      <w:r>
        <w:t>được</w:t>
      </w:r>
      <w:r>
        <w:rPr>
          <w:spacing w:val="-7"/>
        </w:rPr>
        <w:t xml:space="preserve"> </w:t>
      </w:r>
      <w:r>
        <w:t>một</w:t>
      </w:r>
      <w:r>
        <w:rPr>
          <w:spacing w:val="-9"/>
        </w:rPr>
        <w:t xml:space="preserve"> </w:t>
      </w:r>
      <w:r>
        <w:t>lời</w:t>
      </w:r>
      <w:r>
        <w:rPr>
          <w:spacing w:val="-7"/>
        </w:rPr>
        <w:t xml:space="preserve"> </w:t>
      </w:r>
      <w:r>
        <w:t>giải.</w:t>
      </w:r>
      <w:r>
        <w:rPr>
          <w:spacing w:val="-6"/>
        </w:rPr>
        <w:t xml:space="preserve"> </w:t>
      </w:r>
      <w:r>
        <w:t>Thế</w:t>
      </w:r>
      <w:r>
        <w:rPr>
          <w:spacing w:val="-6"/>
        </w:rPr>
        <w:t xml:space="preserve"> </w:t>
      </w:r>
      <w:r>
        <w:t>mạnh</w:t>
      </w:r>
      <w:r>
        <w:rPr>
          <w:spacing w:val="-6"/>
        </w:rPr>
        <w:t xml:space="preserve"> </w:t>
      </w:r>
      <w:r>
        <w:t>của</w:t>
      </w:r>
      <w:r>
        <w:rPr>
          <w:spacing w:val="-9"/>
        </w:rPr>
        <w:t xml:space="preserve"> </w:t>
      </w:r>
      <w:r>
        <w:t>phương</w:t>
      </w:r>
      <w:r>
        <w:rPr>
          <w:spacing w:val="-6"/>
        </w:rPr>
        <w:t xml:space="preserve"> </w:t>
      </w:r>
      <w:r>
        <w:t>pháp này là nhiều cài đặt tránh được việc phải thử nhiều tổ hợp chưa hoàn chỉnh, và nhờ đó giảm thời gian</w:t>
      </w:r>
      <w:r>
        <w:rPr>
          <w:spacing w:val="-4"/>
        </w:rPr>
        <w:t xml:space="preserve"> </w:t>
      </w:r>
      <w:r>
        <w:t>chạy.</w:t>
      </w:r>
    </w:p>
    <w:p>
      <w:pPr>
        <w:pStyle w:val="8"/>
        <w:spacing w:before="7"/>
        <w:ind w:left="122"/>
      </w:pPr>
      <w:r>
        <w:t>Ví dụ về thuật toán quay lui</w:t>
      </w:r>
    </w:p>
    <w:p>
      <w:pPr>
        <w:pStyle w:val="8"/>
        <w:spacing w:before="40" w:line="268" w:lineRule="auto"/>
        <w:ind w:left="131" w:hanging="10"/>
      </w:pPr>
      <w:r>
        <w:t>Bài toán đặt ra là: Ta muốn tìm tất cả các cách có thể để xếp 2 nam và 1 nữ trên 3 chiếc ghế dài.</w:t>
      </w:r>
    </w:p>
    <w:p>
      <w:pPr>
        <w:pStyle w:val="8"/>
        <w:spacing w:before="7"/>
        <w:ind w:left="122"/>
      </w:pPr>
      <w:r>
        <w:t>Ràng buộc: Bạn nữ không thể ngồi trên ghế giữa.</w:t>
      </w:r>
    </w:p>
    <w:p>
      <w:pPr>
        <w:pStyle w:val="8"/>
        <w:spacing w:before="39" w:line="268" w:lineRule="auto"/>
        <w:ind w:left="131" w:hanging="10"/>
      </w:pPr>
      <w:r>
        <w:t>Bài</w:t>
      </w:r>
      <w:r>
        <w:rPr>
          <w:spacing w:val="-7"/>
        </w:rPr>
        <w:t xml:space="preserve"> </w:t>
      </w:r>
      <w:r>
        <w:t>giải:</w:t>
      </w:r>
      <w:r>
        <w:rPr>
          <w:spacing w:val="-5"/>
        </w:rPr>
        <w:t xml:space="preserve"> </w:t>
      </w:r>
      <w:r>
        <w:t>Có</w:t>
      </w:r>
      <w:r>
        <w:rPr>
          <w:spacing w:val="-4"/>
        </w:rPr>
        <w:t xml:space="preserve"> </w:t>
      </w:r>
      <w:r>
        <w:t>tổng</w:t>
      </w:r>
      <w:r>
        <w:rPr>
          <w:spacing w:val="-4"/>
        </w:rPr>
        <w:t xml:space="preserve"> </w:t>
      </w:r>
      <w:r>
        <w:t>là</w:t>
      </w:r>
      <w:r>
        <w:rPr>
          <w:spacing w:val="-5"/>
        </w:rPr>
        <w:t xml:space="preserve"> </w:t>
      </w:r>
      <w:r>
        <w:t>3!</w:t>
      </w:r>
      <w:r>
        <w:rPr>
          <w:spacing w:val="-2"/>
        </w:rPr>
        <w:t xml:space="preserve"> </w:t>
      </w:r>
      <w:r>
        <w:t>=</w:t>
      </w:r>
      <w:r>
        <w:rPr>
          <w:spacing w:val="-6"/>
        </w:rPr>
        <w:t xml:space="preserve"> </w:t>
      </w:r>
      <w:r>
        <w:t>6</w:t>
      </w:r>
      <w:r>
        <w:rPr>
          <w:spacing w:val="-6"/>
        </w:rPr>
        <w:t xml:space="preserve"> </w:t>
      </w:r>
      <w:r>
        <w:t>khả</w:t>
      </w:r>
      <w:r>
        <w:rPr>
          <w:spacing w:val="-4"/>
        </w:rPr>
        <w:t xml:space="preserve"> </w:t>
      </w:r>
      <w:r>
        <w:t>năng.</w:t>
      </w:r>
      <w:r>
        <w:rPr>
          <w:spacing w:val="-6"/>
        </w:rPr>
        <w:t xml:space="preserve"> </w:t>
      </w:r>
      <w:r>
        <w:t>Chúng</w:t>
      </w:r>
      <w:r>
        <w:rPr>
          <w:spacing w:val="-7"/>
        </w:rPr>
        <w:t xml:space="preserve"> </w:t>
      </w:r>
      <w:r>
        <w:t>ta</w:t>
      </w:r>
      <w:r>
        <w:rPr>
          <w:spacing w:val="-3"/>
        </w:rPr>
        <w:t xml:space="preserve"> </w:t>
      </w:r>
      <w:r>
        <w:t>sẽ</w:t>
      </w:r>
      <w:r>
        <w:rPr>
          <w:spacing w:val="-6"/>
        </w:rPr>
        <w:t xml:space="preserve"> </w:t>
      </w:r>
      <w:r>
        <w:t>thử</w:t>
      </w:r>
      <w:r>
        <w:rPr>
          <w:spacing w:val="-6"/>
        </w:rPr>
        <w:t xml:space="preserve"> </w:t>
      </w:r>
      <w:r>
        <w:t>tất</w:t>
      </w:r>
      <w:r>
        <w:rPr>
          <w:spacing w:val="-5"/>
        </w:rPr>
        <w:t xml:space="preserve"> </w:t>
      </w:r>
      <w:r>
        <w:t>cả</w:t>
      </w:r>
      <w:r>
        <w:rPr>
          <w:spacing w:val="-4"/>
        </w:rPr>
        <w:t xml:space="preserve"> </w:t>
      </w:r>
      <w:r>
        <w:t>các</w:t>
      </w:r>
      <w:r>
        <w:rPr>
          <w:spacing w:val="-5"/>
        </w:rPr>
        <w:t xml:space="preserve"> </w:t>
      </w:r>
      <w:r>
        <w:t>khả</w:t>
      </w:r>
      <w:r>
        <w:rPr>
          <w:spacing w:val="-6"/>
        </w:rPr>
        <w:t xml:space="preserve"> </w:t>
      </w:r>
      <w:r>
        <w:t>năng</w:t>
      </w:r>
      <w:r>
        <w:rPr>
          <w:spacing w:val="-6"/>
        </w:rPr>
        <w:t xml:space="preserve"> </w:t>
      </w:r>
      <w:r>
        <w:t>và</w:t>
      </w:r>
      <w:r>
        <w:rPr>
          <w:spacing w:val="-6"/>
        </w:rPr>
        <w:t xml:space="preserve"> </w:t>
      </w:r>
      <w:r>
        <w:t>có</w:t>
      </w:r>
      <w:r>
        <w:rPr>
          <w:spacing w:val="-7"/>
        </w:rPr>
        <w:t xml:space="preserve"> </w:t>
      </w:r>
      <w:r>
        <w:t>được</w:t>
      </w:r>
      <w:r>
        <w:rPr>
          <w:spacing w:val="-4"/>
        </w:rPr>
        <w:t xml:space="preserve"> </w:t>
      </w:r>
      <w:r>
        <w:t>các giải pháp khả thi. Chúng ta thử kỹ thuật đệ quy cho tất cả các khả</w:t>
      </w:r>
      <w:r>
        <w:rPr>
          <w:spacing w:val="-20"/>
        </w:rPr>
        <w:t xml:space="preserve"> </w:t>
      </w:r>
      <w:r>
        <w:t>năng.</w:t>
      </w:r>
    </w:p>
    <w:p>
      <w:pPr>
        <w:pStyle w:val="8"/>
        <w:spacing w:before="8"/>
        <w:ind w:left="122"/>
      </w:pPr>
      <w:r>
        <w:t>Tất cả các khả năng được minh họa trong hình bên dưới bao gồm như sau:</w:t>
      </w:r>
    </w:p>
    <w:p>
      <w:pPr>
        <w:pStyle w:val="8"/>
        <w:rPr>
          <w:sz w:val="20"/>
        </w:rPr>
      </w:pPr>
    </w:p>
    <w:p>
      <w:pPr>
        <w:pStyle w:val="8"/>
        <w:spacing w:before="6"/>
        <w:rPr>
          <w:sz w:val="12"/>
        </w:rPr>
      </w:pPr>
      <w:r>
        <w:drawing>
          <wp:anchor distT="0" distB="0" distL="0" distR="0" simplePos="0" relativeHeight="251659264" behindDoc="0" locked="0" layoutInCell="1" allowOverlap="1">
            <wp:simplePos x="0" y="0"/>
            <wp:positionH relativeFrom="page">
              <wp:posOffset>1172845</wp:posOffset>
            </wp:positionH>
            <wp:positionV relativeFrom="paragraph">
              <wp:posOffset>116205</wp:posOffset>
            </wp:positionV>
            <wp:extent cx="5535295" cy="292227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pic:cNvPicPr>
                  </pic:nvPicPr>
                  <pic:blipFill>
                    <a:blip r:embed="rId10" cstate="print"/>
                    <a:stretch>
                      <a:fillRect/>
                    </a:stretch>
                  </pic:blipFill>
                  <pic:spPr>
                    <a:xfrm>
                      <a:off x="0" y="0"/>
                      <a:ext cx="5535547" cy="2922270"/>
                    </a:xfrm>
                    <a:prstGeom prst="rect">
                      <a:avLst/>
                    </a:prstGeom>
                  </pic:spPr>
                </pic:pic>
              </a:graphicData>
            </a:graphic>
          </wp:anchor>
        </w:drawing>
      </w:r>
    </w:p>
    <w:p>
      <w:pPr>
        <w:spacing w:before="136"/>
        <w:ind w:left="550" w:right="619" w:firstLine="0"/>
        <w:jc w:val="center"/>
        <w:rPr>
          <w:i/>
          <w:sz w:val="26"/>
        </w:rPr>
      </w:pPr>
      <w:bookmarkStart w:id="18" w:name="_bookmark10"/>
      <w:bookmarkEnd w:id="18"/>
      <w:r>
        <w:rPr>
          <w:i/>
          <w:color w:val="2D74B5"/>
          <w:sz w:val="26"/>
        </w:rPr>
        <w:t>Hình 2. 1 Minh hoạ cho bài toán</w:t>
      </w:r>
    </w:p>
    <w:p>
      <w:pPr>
        <w:spacing w:after="0"/>
        <w:jc w:val="center"/>
        <w:rPr>
          <w:sz w:val="26"/>
        </w:rPr>
        <w:sectPr>
          <w:pgSz w:w="11910" w:h="16850"/>
          <w:pgMar w:top="1220" w:right="940" w:bottom="1380" w:left="1580" w:header="0" w:footer="1121" w:gutter="0"/>
          <w:cols w:space="720" w:num="1"/>
        </w:sectPr>
      </w:pPr>
    </w:p>
    <w:p>
      <w:pPr>
        <w:pStyle w:val="8"/>
        <w:ind w:left="203"/>
        <w:rPr>
          <w:sz w:val="20"/>
        </w:rPr>
      </w:pPr>
      <w:r>
        <w:rPr>
          <w:sz w:val="20"/>
        </w:rPr>
        <w:drawing>
          <wp:inline distT="0" distB="0" distL="0" distR="0">
            <wp:extent cx="5596890" cy="363982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1" cstate="print"/>
                    <a:stretch>
                      <a:fillRect/>
                    </a:stretch>
                  </pic:blipFill>
                  <pic:spPr>
                    <a:xfrm>
                      <a:off x="0" y="0"/>
                      <a:ext cx="5597198" cy="3640074"/>
                    </a:xfrm>
                    <a:prstGeom prst="rect">
                      <a:avLst/>
                    </a:prstGeom>
                  </pic:spPr>
                </pic:pic>
              </a:graphicData>
            </a:graphic>
          </wp:inline>
        </w:drawing>
      </w:r>
    </w:p>
    <w:p>
      <w:pPr>
        <w:pStyle w:val="8"/>
        <w:spacing w:before="7"/>
        <w:rPr>
          <w:i/>
          <w:sz w:val="9"/>
        </w:rPr>
      </w:pPr>
    </w:p>
    <w:p>
      <w:pPr>
        <w:spacing w:before="88"/>
        <w:ind w:left="647" w:right="0" w:firstLine="0"/>
        <w:jc w:val="left"/>
        <w:rPr>
          <w:i/>
          <w:sz w:val="26"/>
        </w:rPr>
      </w:pPr>
      <w:bookmarkStart w:id="19" w:name="_bookmark11"/>
      <w:bookmarkEnd w:id="19"/>
      <w:r>
        <w:rPr>
          <w:i/>
          <w:color w:val="2D74B5"/>
          <w:sz w:val="26"/>
        </w:rPr>
        <w:t>Hình 2. 2 Cây không gian trạng thái sau đây sẽ đưa ra các giải pháp khả thi.</w:t>
      </w:r>
    </w:p>
    <w:p>
      <w:pPr>
        <w:pStyle w:val="8"/>
        <w:spacing w:before="6"/>
        <w:rPr>
          <w:i/>
          <w:sz w:val="35"/>
        </w:rPr>
      </w:pPr>
    </w:p>
    <w:p>
      <w:pPr>
        <w:pStyle w:val="8"/>
        <w:spacing w:before="1" w:line="268" w:lineRule="auto"/>
        <w:ind w:left="131" w:right="191" w:firstLine="710"/>
        <w:jc w:val="both"/>
      </w:pPr>
      <w:r>
        <w:t>Vì với ràng buộc là bạn nữ không được ngồi ở giữa, do đó, các giải pháp để nữ có</w:t>
      </w:r>
      <w:r>
        <w:rPr>
          <w:spacing w:val="-6"/>
        </w:rPr>
        <w:t xml:space="preserve"> </w:t>
      </w:r>
      <w:r>
        <w:t>thể</w:t>
      </w:r>
      <w:r>
        <w:rPr>
          <w:spacing w:val="-6"/>
        </w:rPr>
        <w:t xml:space="preserve"> </w:t>
      </w:r>
      <w:r>
        <w:t>ngồi</w:t>
      </w:r>
      <w:r>
        <w:rPr>
          <w:spacing w:val="-7"/>
        </w:rPr>
        <w:t xml:space="preserve"> </w:t>
      </w:r>
      <w:r>
        <w:t>ở</w:t>
      </w:r>
      <w:r>
        <w:rPr>
          <w:spacing w:val="-7"/>
        </w:rPr>
        <w:t xml:space="preserve"> </w:t>
      </w:r>
      <w:r>
        <w:t>giữa</w:t>
      </w:r>
      <w:r>
        <w:rPr>
          <w:spacing w:val="-3"/>
        </w:rPr>
        <w:t xml:space="preserve"> </w:t>
      </w:r>
      <w:r>
        <w:t>sẽ</w:t>
      </w:r>
      <w:r>
        <w:rPr>
          <w:spacing w:val="-6"/>
        </w:rPr>
        <w:t xml:space="preserve"> </w:t>
      </w:r>
      <w:r>
        <w:t>không</w:t>
      </w:r>
      <w:r>
        <w:rPr>
          <w:spacing w:val="-7"/>
        </w:rPr>
        <w:t xml:space="preserve"> </w:t>
      </w:r>
      <w:r>
        <w:t>phải</w:t>
      </w:r>
      <w:r>
        <w:rPr>
          <w:spacing w:val="-5"/>
        </w:rPr>
        <w:t xml:space="preserve"> </w:t>
      </w:r>
      <w:r>
        <w:t>là</w:t>
      </w:r>
      <w:r>
        <w:rPr>
          <w:spacing w:val="-6"/>
        </w:rPr>
        <w:t xml:space="preserve"> </w:t>
      </w:r>
      <w:r>
        <w:t>lời</w:t>
      </w:r>
      <w:r>
        <w:rPr>
          <w:spacing w:val="-4"/>
        </w:rPr>
        <w:t xml:space="preserve"> </w:t>
      </w:r>
      <w:r>
        <w:t>giải</w:t>
      </w:r>
      <w:r>
        <w:rPr>
          <w:spacing w:val="-7"/>
        </w:rPr>
        <w:t xml:space="preserve"> </w:t>
      </w:r>
      <w:r>
        <w:t>cho</w:t>
      </w:r>
      <w:r>
        <w:rPr>
          <w:spacing w:val="-7"/>
        </w:rPr>
        <w:t xml:space="preserve"> </w:t>
      </w:r>
      <w:r>
        <w:t>bài</w:t>
      </w:r>
      <w:r>
        <w:rPr>
          <w:spacing w:val="-6"/>
        </w:rPr>
        <w:t xml:space="preserve"> </w:t>
      </w:r>
      <w:r>
        <w:t>toán</w:t>
      </w:r>
      <w:r>
        <w:rPr>
          <w:spacing w:val="-4"/>
        </w:rPr>
        <w:t xml:space="preserve"> </w:t>
      </w:r>
      <w:r>
        <w:t>này.</w:t>
      </w:r>
      <w:r>
        <w:rPr>
          <w:spacing w:val="-6"/>
        </w:rPr>
        <w:t xml:space="preserve"> </w:t>
      </w:r>
      <w:r>
        <w:t>Do</w:t>
      </w:r>
      <w:r>
        <w:rPr>
          <w:spacing w:val="-7"/>
        </w:rPr>
        <w:t xml:space="preserve"> </w:t>
      </w:r>
      <w:r>
        <w:t>vậy,</w:t>
      </w:r>
      <w:r>
        <w:rPr>
          <w:spacing w:val="-4"/>
        </w:rPr>
        <w:t xml:space="preserve"> </w:t>
      </w:r>
      <w:r>
        <w:t>ta</w:t>
      </w:r>
      <w:r>
        <w:rPr>
          <w:spacing w:val="-6"/>
        </w:rPr>
        <w:t xml:space="preserve"> </w:t>
      </w:r>
      <w:r>
        <w:t>sẽ</w:t>
      </w:r>
      <w:r>
        <w:rPr>
          <w:spacing w:val="-6"/>
        </w:rPr>
        <w:t xml:space="preserve"> </w:t>
      </w:r>
      <w:r>
        <w:t>loại</w:t>
      </w:r>
      <w:r>
        <w:rPr>
          <w:spacing w:val="-3"/>
        </w:rPr>
        <w:t xml:space="preserve"> </w:t>
      </w:r>
      <w:r>
        <w:t>bỏ</w:t>
      </w:r>
      <w:r>
        <w:rPr>
          <w:spacing w:val="-7"/>
        </w:rPr>
        <w:t xml:space="preserve"> </w:t>
      </w:r>
      <w:r>
        <w:t>đi</w:t>
      </w:r>
      <w:r>
        <w:rPr>
          <w:spacing w:val="-7"/>
        </w:rPr>
        <w:t xml:space="preserve"> </w:t>
      </w:r>
      <w:r>
        <w:t>các giải pháp mà trong đó nữ ngồi ở giữa, trong hình trên, ta sẽ đánh dấu X màu đỏ cho tất cả các giải pháp như vậy (chỉ có 2 giải pháp là nữ ngồi ở giữa), và thực hiện đánh dấu tích xanh cho tất cả các giải pháp còn lại cho bài</w:t>
      </w:r>
      <w:r>
        <w:rPr>
          <w:spacing w:val="-13"/>
        </w:rPr>
        <w:t xml:space="preserve"> </w:t>
      </w:r>
      <w:r>
        <w:t>toán.</w:t>
      </w:r>
    </w:p>
    <w:p>
      <w:pPr>
        <w:pStyle w:val="8"/>
        <w:spacing w:before="6" w:line="268" w:lineRule="auto"/>
        <w:ind w:left="131" w:right="189" w:firstLine="710"/>
        <w:jc w:val="both"/>
      </w:pPr>
      <w:r>
        <w:t>Ý tưởng chính của bài toán đó là là chúng ta có thể xây dựng một giải pháp theo từng</w:t>
      </w:r>
      <w:r>
        <w:rPr>
          <w:spacing w:val="-11"/>
        </w:rPr>
        <w:t xml:space="preserve"> </w:t>
      </w:r>
      <w:r>
        <w:t>bước</w:t>
      </w:r>
      <w:r>
        <w:rPr>
          <w:spacing w:val="-11"/>
        </w:rPr>
        <w:t xml:space="preserve"> </w:t>
      </w:r>
      <w:r>
        <w:t>bằng</w:t>
      </w:r>
      <w:r>
        <w:rPr>
          <w:spacing w:val="-10"/>
        </w:rPr>
        <w:t xml:space="preserve"> </w:t>
      </w:r>
      <w:r>
        <w:t>cách</w:t>
      </w:r>
      <w:r>
        <w:rPr>
          <w:spacing w:val="-11"/>
        </w:rPr>
        <w:t xml:space="preserve"> </w:t>
      </w:r>
      <w:r>
        <w:t>sử</w:t>
      </w:r>
      <w:r>
        <w:rPr>
          <w:spacing w:val="-7"/>
        </w:rPr>
        <w:t xml:space="preserve"> </w:t>
      </w:r>
      <w:r>
        <w:t>dụng</w:t>
      </w:r>
      <w:r>
        <w:rPr>
          <w:spacing w:val="-9"/>
        </w:rPr>
        <w:t xml:space="preserve"> </w:t>
      </w:r>
      <w:r>
        <w:t>kỹ</w:t>
      </w:r>
      <w:r>
        <w:rPr>
          <w:spacing w:val="-15"/>
        </w:rPr>
        <w:t xml:space="preserve"> </w:t>
      </w:r>
      <w:r>
        <w:t>thuật</w:t>
      </w:r>
      <w:r>
        <w:rPr>
          <w:spacing w:val="-9"/>
        </w:rPr>
        <w:t xml:space="preserve"> </w:t>
      </w:r>
      <w:r>
        <w:t>đệ</w:t>
      </w:r>
      <w:r>
        <w:rPr>
          <w:spacing w:val="-10"/>
        </w:rPr>
        <w:t xml:space="preserve"> </w:t>
      </w:r>
      <w:r>
        <w:t>quy.</w:t>
      </w:r>
      <w:r>
        <w:rPr>
          <w:spacing w:val="-7"/>
        </w:rPr>
        <w:t xml:space="preserve"> </w:t>
      </w:r>
      <w:r>
        <w:t>Nếu</w:t>
      </w:r>
      <w:r>
        <w:rPr>
          <w:spacing w:val="-10"/>
        </w:rPr>
        <w:t xml:space="preserve"> </w:t>
      </w:r>
      <w:r>
        <w:t>trong</w:t>
      </w:r>
      <w:r>
        <w:rPr>
          <w:spacing w:val="-11"/>
        </w:rPr>
        <w:t xml:space="preserve"> </w:t>
      </w:r>
      <w:r>
        <w:t>suốt</w:t>
      </w:r>
      <w:r>
        <w:rPr>
          <w:spacing w:val="-10"/>
        </w:rPr>
        <w:t xml:space="preserve"> </w:t>
      </w:r>
      <w:r>
        <w:t>quá</w:t>
      </w:r>
      <w:r>
        <w:rPr>
          <w:spacing w:val="-9"/>
        </w:rPr>
        <w:t xml:space="preserve"> </w:t>
      </w:r>
      <w:r>
        <w:t>trình</w:t>
      </w:r>
      <w:r>
        <w:rPr>
          <w:spacing w:val="-10"/>
        </w:rPr>
        <w:t xml:space="preserve"> </w:t>
      </w:r>
      <w:r>
        <w:t>thực</w:t>
      </w:r>
      <w:r>
        <w:rPr>
          <w:spacing w:val="-11"/>
        </w:rPr>
        <w:t xml:space="preserve"> </w:t>
      </w:r>
      <w:r>
        <w:t>hiện,</w:t>
      </w:r>
      <w:r>
        <w:rPr>
          <w:spacing w:val="-10"/>
        </w:rPr>
        <w:t xml:space="preserve"> </w:t>
      </w:r>
      <w:r>
        <w:t>chúng ta nhận thấy đó không phải là một giải pháp hợp lệ, thì chúng ta ngừng việc tính toán cho</w:t>
      </w:r>
      <w:r>
        <w:rPr>
          <w:spacing w:val="-4"/>
        </w:rPr>
        <w:t xml:space="preserve"> </w:t>
      </w:r>
      <w:r>
        <w:t>giải</w:t>
      </w:r>
      <w:r>
        <w:rPr>
          <w:spacing w:val="-2"/>
        </w:rPr>
        <w:t xml:space="preserve"> </w:t>
      </w:r>
      <w:r>
        <w:t>pháp</w:t>
      </w:r>
      <w:r>
        <w:rPr>
          <w:spacing w:val="-2"/>
        </w:rPr>
        <w:t xml:space="preserve"> </w:t>
      </w:r>
      <w:r>
        <w:t>đó</w:t>
      </w:r>
      <w:r>
        <w:rPr>
          <w:spacing w:val="-1"/>
        </w:rPr>
        <w:t xml:space="preserve"> </w:t>
      </w:r>
      <w:r>
        <w:t>và</w:t>
      </w:r>
      <w:r>
        <w:rPr>
          <w:spacing w:val="-4"/>
        </w:rPr>
        <w:t xml:space="preserve"> </w:t>
      </w:r>
      <w:r>
        <w:t>chúng</w:t>
      </w:r>
      <w:r>
        <w:rPr>
          <w:spacing w:val="-4"/>
        </w:rPr>
        <w:t xml:space="preserve"> </w:t>
      </w:r>
      <w:r>
        <w:t>ta</w:t>
      </w:r>
      <w:r>
        <w:rPr>
          <w:spacing w:val="-2"/>
        </w:rPr>
        <w:t xml:space="preserve"> </w:t>
      </w:r>
      <w:r>
        <w:t>sẽ</w:t>
      </w:r>
      <w:r>
        <w:rPr>
          <w:spacing w:val="-3"/>
        </w:rPr>
        <w:t xml:space="preserve"> </w:t>
      </w:r>
      <w:r>
        <w:t>quay</w:t>
      </w:r>
      <w:r>
        <w:rPr>
          <w:spacing w:val="-9"/>
        </w:rPr>
        <w:t xml:space="preserve"> </w:t>
      </w:r>
      <w:r>
        <w:t>lại</w:t>
      </w:r>
      <w:r>
        <w:rPr>
          <w:spacing w:val="-2"/>
        </w:rPr>
        <w:t xml:space="preserve"> </w:t>
      </w:r>
      <w:r>
        <w:t>bước</w:t>
      </w:r>
      <w:r>
        <w:rPr>
          <w:spacing w:val="-1"/>
        </w:rPr>
        <w:t xml:space="preserve"> </w:t>
      </w:r>
      <w:r>
        <w:t>trước</w:t>
      </w:r>
      <w:r>
        <w:rPr>
          <w:spacing w:val="-4"/>
        </w:rPr>
        <w:t xml:space="preserve"> </w:t>
      </w:r>
      <w:r>
        <w:t>đó</w:t>
      </w:r>
      <w:r>
        <w:rPr>
          <w:spacing w:val="-2"/>
        </w:rPr>
        <w:t xml:space="preserve"> </w:t>
      </w:r>
      <w:r>
        <w:t>(quay</w:t>
      </w:r>
      <w:r>
        <w:rPr>
          <w:spacing w:val="-7"/>
        </w:rPr>
        <w:t xml:space="preserve"> </w:t>
      </w:r>
      <w:r>
        <w:t>lui</w:t>
      </w:r>
      <w:r>
        <w:rPr>
          <w:spacing w:val="-1"/>
        </w:rPr>
        <w:t xml:space="preserve"> </w:t>
      </w:r>
      <w:r>
        <w:t>lại).</w:t>
      </w:r>
      <w:r>
        <w:rPr>
          <w:spacing w:val="-2"/>
        </w:rPr>
        <w:t xml:space="preserve"> </w:t>
      </w:r>
      <w:r>
        <w:t>Trong</w:t>
      </w:r>
      <w:r>
        <w:rPr>
          <w:spacing w:val="-2"/>
        </w:rPr>
        <w:t xml:space="preserve"> </w:t>
      </w:r>
      <w:r>
        <w:t>trường</w:t>
      </w:r>
      <w:r>
        <w:rPr>
          <w:spacing w:val="-2"/>
        </w:rPr>
        <w:t xml:space="preserve"> </w:t>
      </w:r>
      <w:r>
        <w:t>hợp bài toán về sắp xếp chỗ ngồi như trên, khi chúng ta tính toán rằng cho phép nữ ngồi ở giữa</w:t>
      </w:r>
      <w:r>
        <w:rPr>
          <w:spacing w:val="-9"/>
        </w:rPr>
        <w:t xml:space="preserve"> </w:t>
      </w:r>
      <w:r>
        <w:t>(điều</w:t>
      </w:r>
      <w:r>
        <w:rPr>
          <w:spacing w:val="-9"/>
        </w:rPr>
        <w:t xml:space="preserve"> </w:t>
      </w:r>
      <w:r>
        <w:t>kiện</w:t>
      </w:r>
      <w:r>
        <w:rPr>
          <w:spacing w:val="-9"/>
        </w:rPr>
        <w:t xml:space="preserve"> </w:t>
      </w:r>
      <w:r>
        <w:t>không</w:t>
      </w:r>
      <w:r>
        <w:rPr>
          <w:spacing w:val="-9"/>
        </w:rPr>
        <w:t xml:space="preserve"> </w:t>
      </w:r>
      <w:r>
        <w:t>được</w:t>
      </w:r>
      <w:r>
        <w:rPr>
          <w:spacing w:val="-9"/>
        </w:rPr>
        <w:t xml:space="preserve"> </w:t>
      </w:r>
      <w:r>
        <w:t>phép),</w:t>
      </w:r>
      <w:r>
        <w:rPr>
          <w:spacing w:val="-9"/>
        </w:rPr>
        <w:t xml:space="preserve"> </w:t>
      </w:r>
      <w:r>
        <w:t>chúng</w:t>
      </w:r>
      <w:r>
        <w:rPr>
          <w:spacing w:val="-9"/>
        </w:rPr>
        <w:t xml:space="preserve"> </w:t>
      </w:r>
      <w:r>
        <w:t>ta</w:t>
      </w:r>
      <w:r>
        <w:rPr>
          <w:spacing w:val="-9"/>
        </w:rPr>
        <w:t xml:space="preserve"> </w:t>
      </w:r>
      <w:r>
        <w:t>buộc</w:t>
      </w:r>
      <w:r>
        <w:rPr>
          <w:spacing w:val="-9"/>
        </w:rPr>
        <w:t xml:space="preserve"> </w:t>
      </w:r>
      <w:r>
        <w:t>phải</w:t>
      </w:r>
      <w:r>
        <w:rPr>
          <w:spacing w:val="-9"/>
        </w:rPr>
        <w:t xml:space="preserve"> </w:t>
      </w:r>
      <w:r>
        <w:t>quay</w:t>
      </w:r>
      <w:r>
        <w:rPr>
          <w:spacing w:val="-14"/>
        </w:rPr>
        <w:t xml:space="preserve"> </w:t>
      </w:r>
      <w:r>
        <w:t>lui</w:t>
      </w:r>
      <w:r>
        <w:rPr>
          <w:spacing w:val="-9"/>
        </w:rPr>
        <w:t xml:space="preserve"> </w:t>
      </w:r>
      <w:r>
        <w:t>lại</w:t>
      </w:r>
      <w:r>
        <w:rPr>
          <w:spacing w:val="-8"/>
        </w:rPr>
        <w:t xml:space="preserve"> </w:t>
      </w:r>
      <w:r>
        <w:t>(không</w:t>
      </w:r>
      <w:r>
        <w:rPr>
          <w:spacing w:val="-9"/>
        </w:rPr>
        <w:t xml:space="preserve"> </w:t>
      </w:r>
      <w:r>
        <w:t>tính</w:t>
      </w:r>
      <w:r>
        <w:rPr>
          <w:spacing w:val="-9"/>
        </w:rPr>
        <w:t xml:space="preserve"> </w:t>
      </w:r>
      <w:r>
        <w:t>tiếp</w:t>
      </w:r>
      <w:r>
        <w:rPr>
          <w:spacing w:val="-9"/>
        </w:rPr>
        <w:t xml:space="preserve"> </w:t>
      </w:r>
      <w:r>
        <w:t>nữa), nhưng cũng có một số trường hợp khác mà chúng ta có thể nhận ra rằng chúng ta đang hướng đến một giải pháp không hợp lệ (hoặc không tốt) trước khi đạt được</w:t>
      </w:r>
      <w:r>
        <w:rPr>
          <w:spacing w:val="-13"/>
        </w:rPr>
        <w:t xml:space="preserve"> </w:t>
      </w:r>
      <w:r>
        <w:t>nó</w:t>
      </w:r>
    </w:p>
    <w:p>
      <w:pPr>
        <w:pStyle w:val="8"/>
        <w:rPr>
          <w:sz w:val="28"/>
        </w:rPr>
      </w:pPr>
    </w:p>
    <w:p>
      <w:pPr>
        <w:pStyle w:val="8"/>
        <w:spacing w:before="4"/>
        <w:rPr>
          <w:sz w:val="28"/>
        </w:rPr>
      </w:pPr>
    </w:p>
    <w:p>
      <w:pPr>
        <w:pStyle w:val="8"/>
        <w:spacing w:line="298" w:lineRule="exact"/>
        <w:ind w:left="122"/>
        <w:jc w:val="both"/>
      </w:pPr>
      <w:r>
        <w:t>Nhận xét :</w:t>
      </w:r>
    </w:p>
    <w:p>
      <w:pPr>
        <w:pStyle w:val="8"/>
        <w:ind w:left="131" w:right="193" w:firstLine="710"/>
        <w:jc w:val="both"/>
      </w:pPr>
      <w:r>
        <w:t>Ưu điểm : Việc quay lui là thử tất cả các tổ hợp để tìm được một lời giải. Thế mạnh của phương pháp này là nhiều cài đặt tránh được việc phải thử nhiều trường hợp chưa hoàn chỉnh, nhờ đó giảm thời gian chạy.</w:t>
      </w:r>
    </w:p>
    <w:p>
      <w:pPr>
        <w:pStyle w:val="8"/>
        <w:ind w:left="131" w:right="194" w:firstLine="710"/>
        <w:jc w:val="both"/>
      </w:pPr>
      <w:r>
        <w:t>Nhược điểm trong trường hợp xấu nhất độ phức tạp của quay lui vẫn là cấp số mũ , Vì nó mắc phải các nhược điểm sau:</w:t>
      </w:r>
    </w:p>
    <w:p>
      <w:pPr>
        <w:pStyle w:val="8"/>
        <w:ind w:left="841" w:right="191" w:firstLine="710"/>
        <w:jc w:val="both"/>
      </w:pPr>
      <w:r>
        <w:t>Rơi vào tình trạng "thrashing": qúa trình tìm kiếm cứ gặp phải bế tắc với cùng một nguyên nhân.</w:t>
      </w:r>
    </w:p>
    <w:p>
      <w:pPr>
        <w:spacing w:after="0"/>
        <w:jc w:val="both"/>
        <w:sectPr>
          <w:pgSz w:w="11910" w:h="16850"/>
          <w:pgMar w:top="1400" w:right="940" w:bottom="1320" w:left="1580" w:header="0" w:footer="1121" w:gutter="0"/>
          <w:cols w:space="720" w:num="1"/>
        </w:sectPr>
      </w:pPr>
    </w:p>
    <w:p>
      <w:pPr>
        <w:pStyle w:val="8"/>
        <w:spacing w:before="63"/>
        <w:ind w:left="841" w:right="188" w:firstLine="710"/>
        <w:jc w:val="both"/>
      </w:pPr>
      <w:r>
        <w:t>Thực hiện các công việc dư thừa: Mỗi lần chúng ta quay lui, chúng ta</w:t>
      </w:r>
      <w:r>
        <w:rPr>
          <w:spacing w:val="-33"/>
        </w:rPr>
        <w:t xml:space="preserve"> </w:t>
      </w:r>
      <w:r>
        <w:t>cần phải đánh giá lại lời giải trong khi đôi lúc điều đó không cần</w:t>
      </w:r>
      <w:r>
        <w:rPr>
          <w:spacing w:val="-13"/>
        </w:rPr>
        <w:t xml:space="preserve"> </w:t>
      </w:r>
      <w:r>
        <w:t>thiết.</w:t>
      </w:r>
    </w:p>
    <w:p>
      <w:pPr>
        <w:pStyle w:val="8"/>
        <w:ind w:left="841" w:right="190" w:firstLine="710"/>
        <w:jc w:val="both"/>
      </w:pPr>
      <w:r>
        <w:t>Không sớm phát hiện được các khả năng bị bế tắc trong tương lai. Quay lui chuẩn, không có cơ chế nhìn về tương lai để nhận biết đc nhánh tìm kiếm sẽ đi vào bế tắc.</w:t>
      </w:r>
    </w:p>
    <w:p>
      <w:pPr>
        <w:pStyle w:val="8"/>
        <w:ind w:left="122"/>
        <w:jc w:val="both"/>
      </w:pPr>
      <w:r>
        <w:t>Lưu đồ tổng quát của thuật toán quay lui :</w:t>
      </w:r>
    </w:p>
    <w:p>
      <w:pPr>
        <w:pStyle w:val="8"/>
        <w:spacing w:before="8"/>
        <w:rPr>
          <w:sz w:val="24"/>
        </w:rPr>
      </w:pPr>
      <w:r>
        <w:drawing>
          <wp:anchor distT="0" distB="0" distL="0" distR="0" simplePos="0" relativeHeight="251659264" behindDoc="0" locked="0" layoutInCell="1" allowOverlap="1">
            <wp:simplePos x="0" y="0"/>
            <wp:positionH relativeFrom="page">
              <wp:posOffset>2451735</wp:posOffset>
            </wp:positionH>
            <wp:positionV relativeFrom="paragraph">
              <wp:posOffset>205105</wp:posOffset>
            </wp:positionV>
            <wp:extent cx="2666365" cy="558165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12" cstate="print"/>
                    <a:stretch>
                      <a:fillRect/>
                    </a:stretch>
                  </pic:blipFill>
                  <pic:spPr>
                    <a:xfrm>
                      <a:off x="0" y="0"/>
                      <a:ext cx="2666635" cy="5581650"/>
                    </a:xfrm>
                    <a:prstGeom prst="rect">
                      <a:avLst/>
                    </a:prstGeom>
                  </pic:spPr>
                </pic:pic>
              </a:graphicData>
            </a:graphic>
          </wp:anchor>
        </w:drawing>
      </w:r>
    </w:p>
    <w:p>
      <w:pPr>
        <w:spacing w:before="86"/>
        <w:ind w:left="552" w:right="619" w:firstLine="0"/>
        <w:jc w:val="center"/>
        <w:rPr>
          <w:i/>
          <w:sz w:val="26"/>
        </w:rPr>
      </w:pPr>
      <w:bookmarkStart w:id="20" w:name="_bookmark12"/>
      <w:bookmarkEnd w:id="20"/>
      <w:r>
        <w:rPr>
          <w:i/>
          <w:color w:val="2D74B5"/>
          <w:sz w:val="26"/>
        </w:rPr>
        <w:t>Hình 2. 3 Lưu đồ tổng quát giải thuật quay lui</w:t>
      </w:r>
    </w:p>
    <w:p>
      <w:pPr>
        <w:spacing w:after="0"/>
        <w:jc w:val="center"/>
        <w:rPr>
          <w:sz w:val="26"/>
        </w:rPr>
        <w:sectPr>
          <w:pgSz w:w="11910" w:h="16850"/>
          <w:pgMar w:top="1220" w:right="940" w:bottom="1380" w:left="1580" w:header="0" w:footer="1121" w:gutter="0"/>
          <w:cols w:space="720" w:num="1"/>
        </w:sectPr>
      </w:pPr>
    </w:p>
    <w:p>
      <w:pPr>
        <w:pStyle w:val="4"/>
        <w:numPr>
          <w:ilvl w:val="1"/>
          <w:numId w:val="7"/>
        </w:numPr>
        <w:tabs>
          <w:tab w:val="left" w:pos="340"/>
        </w:tabs>
        <w:spacing w:before="65" w:after="0" w:line="240" w:lineRule="auto"/>
        <w:ind w:left="339" w:right="0" w:hanging="218"/>
        <w:jc w:val="left"/>
      </w:pPr>
      <w:bookmarkStart w:id="21" w:name="_bookmark13"/>
      <w:bookmarkEnd w:id="21"/>
      <w:bookmarkStart w:id="22" w:name="_bookmark13"/>
      <w:bookmarkEnd w:id="22"/>
      <w:r>
        <w:t>Sơ đồ chức</w:t>
      </w:r>
      <w:r>
        <w:rPr>
          <w:spacing w:val="-2"/>
        </w:rPr>
        <w:t xml:space="preserve"> </w:t>
      </w:r>
      <w:r>
        <w:t>năng</w:t>
      </w:r>
    </w:p>
    <w:p>
      <w:pPr>
        <w:pStyle w:val="8"/>
        <w:spacing w:before="2"/>
        <w:rPr>
          <w:rFonts w:hint="default" w:ascii="Arial"/>
          <w:b/>
          <w:sz w:val="11"/>
          <w:lang w:val="en-US"/>
        </w:rPr>
      </w:pPr>
      <w:r>
        <w:rPr>
          <w:rFonts w:hint="default" w:ascii="Arial"/>
          <w:b/>
          <w:sz w:val="11"/>
          <w:lang w:val="en-US"/>
        </w:rPr>
        <w:drawing>
          <wp:inline distT="0" distB="0" distL="114300" distR="114300">
            <wp:extent cx="5021580" cy="2446020"/>
            <wp:effectExtent l="0" t="0" r="7620" b="7620"/>
            <wp:docPr id="2" name="Picture 2" descr="BFD_8QuanHau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FD_8QuanHau (1)"/>
                    <pic:cNvPicPr>
                      <a:picLocks noChangeAspect="1"/>
                    </pic:cNvPicPr>
                  </pic:nvPicPr>
                  <pic:blipFill>
                    <a:blip r:embed="rId13"/>
                    <a:stretch>
                      <a:fillRect/>
                    </a:stretch>
                  </pic:blipFill>
                  <pic:spPr>
                    <a:xfrm>
                      <a:off x="0" y="0"/>
                      <a:ext cx="5021580" cy="2446020"/>
                    </a:xfrm>
                    <a:prstGeom prst="rect">
                      <a:avLst/>
                    </a:prstGeom>
                  </pic:spPr>
                </pic:pic>
              </a:graphicData>
            </a:graphic>
          </wp:inline>
        </w:drawing>
      </w:r>
    </w:p>
    <w:p>
      <w:pPr>
        <w:spacing w:before="57"/>
        <w:ind w:left="553" w:right="619" w:firstLine="0"/>
        <w:jc w:val="center"/>
        <w:rPr>
          <w:i/>
          <w:sz w:val="26"/>
        </w:rPr>
      </w:pPr>
      <w:bookmarkStart w:id="23" w:name="_bookmark14"/>
      <w:bookmarkEnd w:id="23"/>
      <w:r>
        <w:rPr>
          <w:i/>
          <w:color w:val="2D74B5"/>
          <w:sz w:val="26"/>
        </w:rPr>
        <w:t>Hình 2. 4 Sơ đồ chức năng của chương trình</w:t>
      </w:r>
    </w:p>
    <w:p>
      <w:pPr>
        <w:spacing w:after="0"/>
        <w:jc w:val="center"/>
        <w:rPr>
          <w:sz w:val="26"/>
        </w:rPr>
        <w:sectPr>
          <w:pgSz w:w="11910" w:h="16850"/>
          <w:pgMar w:top="1560" w:right="940" w:bottom="1380" w:left="1580" w:header="0" w:footer="1121" w:gutter="0"/>
          <w:cols w:space="720" w:num="1"/>
        </w:sectPr>
      </w:pPr>
    </w:p>
    <w:p>
      <w:pPr>
        <w:pStyle w:val="4"/>
        <w:numPr>
          <w:ilvl w:val="1"/>
          <w:numId w:val="7"/>
        </w:numPr>
        <w:tabs>
          <w:tab w:val="left" w:pos="340"/>
        </w:tabs>
        <w:spacing w:before="65" w:after="0" w:line="240" w:lineRule="auto"/>
        <w:ind w:left="339" w:right="0" w:hanging="218"/>
        <w:jc w:val="left"/>
      </w:pPr>
      <w:bookmarkStart w:id="24" w:name="_bookmark15"/>
      <w:bookmarkEnd w:id="24"/>
      <w:bookmarkStart w:id="25" w:name="_bookmark15"/>
      <w:bookmarkEnd w:id="25"/>
      <w:r>
        <w:t>Thiết kế kiến</w:t>
      </w:r>
      <w:r>
        <w:rPr>
          <w:spacing w:val="-2"/>
        </w:rPr>
        <w:t xml:space="preserve"> </w:t>
      </w:r>
      <w:r>
        <w:t>trúc</w:t>
      </w:r>
    </w:p>
    <w:p>
      <w:pPr>
        <w:pStyle w:val="8"/>
        <w:rPr>
          <w:rFonts w:ascii="Arial"/>
          <w:b/>
          <w:sz w:val="20"/>
        </w:rPr>
      </w:pPr>
    </w:p>
    <w:p>
      <w:pPr>
        <w:pStyle w:val="8"/>
        <w:spacing w:before="4"/>
        <w:rPr>
          <w:rFonts w:ascii="Arial"/>
          <w:b/>
          <w:sz w:val="13"/>
        </w:rPr>
      </w:pPr>
      <w:r>
        <w:drawing>
          <wp:anchor distT="0" distB="0" distL="0" distR="0" simplePos="0" relativeHeight="251659264" behindDoc="0" locked="0" layoutInCell="1" allowOverlap="1">
            <wp:simplePos x="0" y="0"/>
            <wp:positionH relativeFrom="page">
              <wp:posOffset>1146810</wp:posOffset>
            </wp:positionH>
            <wp:positionV relativeFrom="paragraph">
              <wp:posOffset>121920</wp:posOffset>
            </wp:positionV>
            <wp:extent cx="4345305" cy="2209800"/>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a:picLocks noChangeAspect="1"/>
                    </pic:cNvPicPr>
                  </pic:nvPicPr>
                  <pic:blipFill>
                    <a:blip r:embed="rId14" cstate="print"/>
                    <a:stretch>
                      <a:fillRect/>
                    </a:stretch>
                  </pic:blipFill>
                  <pic:spPr>
                    <a:xfrm>
                      <a:off x="0" y="0"/>
                      <a:ext cx="4345296" cy="2209800"/>
                    </a:xfrm>
                    <a:prstGeom prst="rect">
                      <a:avLst/>
                    </a:prstGeom>
                  </pic:spPr>
                </pic:pic>
              </a:graphicData>
            </a:graphic>
          </wp:anchor>
        </w:drawing>
      </w:r>
    </w:p>
    <w:p>
      <w:pPr>
        <w:pStyle w:val="8"/>
        <w:spacing w:before="9"/>
        <w:rPr>
          <w:rFonts w:ascii="Arial"/>
          <w:b/>
          <w:sz w:val="38"/>
        </w:rPr>
      </w:pPr>
    </w:p>
    <w:p>
      <w:pPr>
        <w:spacing w:before="0"/>
        <w:ind w:left="552" w:right="619" w:firstLine="0"/>
        <w:jc w:val="center"/>
        <w:rPr>
          <w:i/>
          <w:sz w:val="26"/>
        </w:rPr>
      </w:pPr>
      <w:bookmarkStart w:id="26" w:name="_bookmark16"/>
      <w:bookmarkEnd w:id="26"/>
      <w:r>
        <w:rPr>
          <w:i/>
          <w:color w:val="2D74B5"/>
          <w:sz w:val="26"/>
        </w:rPr>
        <w:t>Hình 2. 5 Mô hình kiến trúc của chương trình</w:t>
      </w:r>
    </w:p>
    <w:p>
      <w:pPr>
        <w:pStyle w:val="8"/>
        <w:spacing w:before="6"/>
        <w:rPr>
          <w:i/>
          <w:sz w:val="35"/>
        </w:rPr>
      </w:pPr>
    </w:p>
    <w:p>
      <w:pPr>
        <w:pStyle w:val="8"/>
        <w:spacing w:before="1" w:line="276" w:lineRule="auto"/>
        <w:ind w:left="131" w:right="94" w:firstLine="710"/>
        <w:rPr>
          <w:rFonts w:ascii="Abydos" w:hAnsi="Abydos"/>
        </w:rPr>
      </w:pPr>
      <w:r>
        <w:t xml:space="preserve">Người </w:t>
      </w:r>
      <w:r>
        <w:rPr>
          <w:rFonts w:hint="default"/>
          <w:lang w:val="en-US"/>
        </w:rPr>
        <w:t>dùng</w:t>
      </w:r>
      <w:r>
        <w:t xml:space="preserve"> sẽ tương tác trên giao diện trò chơi bằng chuột và bàn phím, các thao tác này sẽ được xử lý và thực thi để giao tiếp với </w:t>
      </w:r>
      <w:r>
        <w:rPr>
          <w:rFonts w:hint="default"/>
          <w:lang w:val="en-US"/>
        </w:rPr>
        <w:t>úng dụng</w:t>
      </w:r>
      <w:r>
        <w:t xml:space="preserve"> và hiển thị lên giao diện</w:t>
      </w:r>
      <w:r>
        <w:rPr>
          <w:rFonts w:ascii="Abydos" w:hAnsi="Abydos"/>
        </w:rPr>
        <w:t>.</w:t>
      </w:r>
    </w:p>
    <w:p>
      <w:pPr>
        <w:pStyle w:val="8"/>
        <w:rPr>
          <w:rFonts w:ascii="Abydos"/>
          <w:sz w:val="30"/>
        </w:rPr>
      </w:pPr>
    </w:p>
    <w:p>
      <w:pPr>
        <w:pStyle w:val="4"/>
        <w:numPr>
          <w:ilvl w:val="1"/>
          <w:numId w:val="7"/>
        </w:numPr>
        <w:tabs>
          <w:tab w:val="left" w:pos="340"/>
        </w:tabs>
        <w:spacing w:before="156" w:after="0" w:line="240" w:lineRule="auto"/>
        <w:ind w:left="339" w:right="0" w:hanging="218"/>
        <w:jc w:val="left"/>
      </w:pPr>
      <w:bookmarkStart w:id="27" w:name="_bookmark17"/>
      <w:bookmarkEnd w:id="27"/>
      <w:bookmarkStart w:id="28" w:name="_bookmark17"/>
      <w:bookmarkEnd w:id="28"/>
      <w:r>
        <w:t>Các chức năng chính</w:t>
      </w:r>
    </w:p>
    <w:p>
      <w:pPr>
        <w:pStyle w:val="8"/>
        <w:rPr>
          <w:rFonts w:ascii="Arial"/>
          <w:b/>
          <w:sz w:val="28"/>
        </w:rPr>
      </w:pPr>
    </w:p>
    <w:p>
      <w:pPr>
        <w:pStyle w:val="4"/>
        <w:numPr>
          <w:ilvl w:val="2"/>
          <w:numId w:val="7"/>
        </w:numPr>
        <w:tabs>
          <w:tab w:val="left" w:pos="1274"/>
        </w:tabs>
        <w:spacing w:before="181" w:after="0" w:line="240" w:lineRule="auto"/>
        <w:ind w:left="1274" w:right="0" w:hanging="433"/>
        <w:jc w:val="left"/>
        <w:sectPr>
          <w:pgSz w:w="11910" w:h="16850"/>
          <w:pgMar w:top="1560" w:right="940" w:bottom="1380" w:left="1580" w:header="0" w:footer="1121" w:gutter="0"/>
          <w:cols w:space="720" w:num="1"/>
        </w:sectPr>
      </w:pPr>
      <w:bookmarkStart w:id="29" w:name="_bookmark18"/>
      <w:bookmarkEnd w:id="29"/>
      <w:bookmarkStart w:id="30" w:name="_bookmark18"/>
      <w:bookmarkEnd w:id="30"/>
      <w:r>
        <w:t xml:space="preserve">Chức năng </w:t>
      </w:r>
      <w:r>
        <w:rPr>
          <w:rFonts w:hint="default"/>
          <w:lang w:val="en-US"/>
        </w:rPr>
        <w:t>tìm kiếm lời giải</w:t>
      </w:r>
    </w:p>
    <w:p>
      <w:pPr>
        <w:pStyle w:val="8"/>
        <w:spacing w:before="178" w:line="268" w:lineRule="auto"/>
        <w:ind w:right="181"/>
        <w:jc w:val="both"/>
        <w:rPr>
          <w:rFonts w:hint="default"/>
          <w:spacing w:val="-9"/>
          <w:lang w:val="en-US"/>
        </w:rPr>
      </w:pPr>
      <w:bookmarkStart w:id="31" w:name="_bookmark20"/>
      <w:bookmarkEnd w:id="31"/>
      <w:bookmarkStart w:id="32" w:name="_bookmark21"/>
      <w:bookmarkEnd w:id="32"/>
      <w:r>
        <w:t>Khi</w:t>
      </w:r>
      <w:r>
        <w:rPr>
          <w:spacing w:val="-9"/>
        </w:rPr>
        <w:t xml:space="preserve"> </w:t>
      </w:r>
      <w:r>
        <w:rPr>
          <w:rFonts w:hint="default"/>
          <w:spacing w:val="-9"/>
          <w:lang w:val="en-US"/>
        </w:rPr>
        <w:t>nhập vào số quân hậu và tốc độ ra quân, nhấn “OK” để phần mềm bắt phần mềm bắt đầu tìm ra lời giải. Phần mềm sẽ hiện thị từng bước ra quân hợp lệ và không hợp lệ, nếu hợp lệ sẽ giữ quân cờ đó, còn không sẽ đi nước cờ khác cho đến khi tìm ra lời giải. Trường hợp không tìm ra lời giải sẽ quay lui và đi nước đi khác. Sau khi đã tìm ra lời giải, hệ thống sẽ in ra màn hình kết quả, sau đó quay lui tìm lời giải khác.</w:t>
      </w:r>
    </w:p>
    <w:p>
      <w:pPr>
        <w:pStyle w:val="8"/>
        <w:spacing w:before="178" w:line="268" w:lineRule="auto"/>
        <w:ind w:right="181"/>
        <w:jc w:val="both"/>
        <w:rPr>
          <w:rFonts w:hint="default"/>
          <w:spacing w:val="-9"/>
          <w:lang w:val="en-US"/>
        </w:rPr>
      </w:pPr>
    </w:p>
    <w:p>
      <w:pPr>
        <w:pStyle w:val="8"/>
        <w:spacing w:before="178" w:line="268" w:lineRule="auto"/>
        <w:ind w:right="181"/>
        <w:jc w:val="both"/>
        <w:rPr>
          <w:rFonts w:hint="default"/>
          <w:spacing w:val="-9"/>
          <w:lang w:val="en-US"/>
        </w:rPr>
      </w:pPr>
      <w:r>
        <w:rPr>
          <w:rFonts w:hint="default"/>
          <w:spacing w:val="-9"/>
          <w:lang w:val="en-US"/>
        </w:rPr>
        <w:t>Lưu đồ thuật toán gợi ý tìm lời giải:</w:t>
      </w:r>
    </w:p>
    <w:p>
      <w:pPr>
        <w:pStyle w:val="8"/>
        <w:spacing w:before="178" w:line="268" w:lineRule="auto"/>
        <w:ind w:right="181"/>
        <w:jc w:val="both"/>
        <w:rPr>
          <w:rFonts w:hint="default"/>
          <w:spacing w:val="-9"/>
          <w:lang w:val="en-US"/>
        </w:rPr>
      </w:pPr>
      <w:r>
        <w:rPr>
          <w:rFonts w:hint="default"/>
          <w:spacing w:val="-9"/>
          <w:lang w:val="en-US"/>
        </w:rPr>
        <w:drawing>
          <wp:inline distT="0" distB="0" distL="114300" distR="114300">
            <wp:extent cx="5288280" cy="8766810"/>
            <wp:effectExtent l="0" t="0" r="0" b="11430"/>
            <wp:docPr id="13" name="Picture 13" descr="Backtrack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tracking (1)"/>
                    <pic:cNvPicPr>
                      <a:picLocks noChangeAspect="1"/>
                    </pic:cNvPicPr>
                  </pic:nvPicPr>
                  <pic:blipFill>
                    <a:blip r:embed="rId15"/>
                    <a:stretch>
                      <a:fillRect/>
                    </a:stretch>
                  </pic:blipFill>
                  <pic:spPr>
                    <a:xfrm>
                      <a:off x="0" y="0"/>
                      <a:ext cx="5288280" cy="8766810"/>
                    </a:xfrm>
                    <a:prstGeom prst="rect">
                      <a:avLst/>
                    </a:prstGeom>
                  </pic:spPr>
                </pic:pic>
              </a:graphicData>
            </a:graphic>
          </wp:inline>
        </w:drawing>
      </w:r>
    </w:p>
    <w:p>
      <w:pPr>
        <w:pStyle w:val="8"/>
        <w:spacing w:before="178" w:line="268" w:lineRule="auto"/>
        <w:ind w:right="181"/>
        <w:jc w:val="both"/>
        <w:rPr>
          <w:rFonts w:hint="default"/>
          <w:spacing w:val="-9"/>
          <w:lang w:val="en-US"/>
        </w:rPr>
        <w:sectPr>
          <w:pgSz w:w="11910" w:h="16850"/>
          <w:pgMar w:top="1300" w:right="940" w:bottom="1380" w:left="1580" w:header="0" w:footer="1121" w:gutter="0"/>
          <w:cols w:space="720" w:num="1"/>
        </w:sectPr>
      </w:pPr>
    </w:p>
    <w:p>
      <w:pPr>
        <w:pStyle w:val="3"/>
        <w:numPr>
          <w:ilvl w:val="1"/>
          <w:numId w:val="7"/>
        </w:numPr>
        <w:ind w:left="339" w:leftChars="0" w:hanging="218" w:firstLineChars="0"/>
        <w:jc w:val="both"/>
        <w:rPr>
          <w:rFonts w:hint="default" w:ascii="Arial" w:hAnsi="Arial"/>
          <w:lang w:val="en-US"/>
        </w:rPr>
      </w:pPr>
      <w:bookmarkStart w:id="33" w:name="_bookmark23"/>
      <w:bookmarkEnd w:id="33"/>
      <w:r>
        <w:rPr>
          <w:rFonts w:hint="default" w:ascii="Arial" w:hAnsi="Arial"/>
          <w:lang w:val="en-US"/>
        </w:rPr>
        <w:t>Yêu cầu ứng dụng</w:t>
      </w:r>
    </w:p>
    <w:p>
      <w:pPr>
        <w:pStyle w:val="4"/>
        <w:bidi w:val="0"/>
        <w:rPr>
          <w:rFonts w:hint="default"/>
          <w:lang w:val="en-US"/>
        </w:rPr>
      </w:pPr>
      <w:r>
        <w:rPr>
          <w:rFonts w:hint="default"/>
          <w:lang w:val="en-US"/>
        </w:rPr>
        <w:tab/>
      </w:r>
      <w:r>
        <w:rPr>
          <w:rFonts w:hint="default"/>
          <w:lang w:val="en-US"/>
        </w:rPr>
        <w:t>5.1 Yêu cầu chức năng</w:t>
      </w:r>
    </w:p>
    <w:p>
      <w:pPr>
        <w:pStyle w:val="4"/>
        <w:bidi w:val="0"/>
        <w:rPr>
          <w:rFonts w:hint="default"/>
          <w:lang w:val="en-US"/>
        </w:rPr>
      </w:pPr>
    </w:p>
    <w:p>
      <w:pPr>
        <w:bidi w:val="0"/>
        <w:rPr>
          <w:rFonts w:hint="default"/>
          <w:lang w:val="en-US"/>
        </w:rPr>
      </w:pPr>
      <w:r>
        <w:drawing>
          <wp:inline distT="0" distB="0" distL="114300" distR="114300">
            <wp:extent cx="5960110" cy="4940935"/>
            <wp:effectExtent l="0" t="0" r="13970" b="1206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6"/>
                    <a:stretch>
                      <a:fillRect/>
                    </a:stretch>
                  </pic:blipFill>
                  <pic:spPr>
                    <a:xfrm>
                      <a:off x="0" y="0"/>
                      <a:ext cx="5960110" cy="4940935"/>
                    </a:xfrm>
                    <a:prstGeom prst="rect">
                      <a:avLst/>
                    </a:prstGeom>
                    <a:noFill/>
                    <a:ln>
                      <a:noFill/>
                    </a:ln>
                  </pic:spPr>
                </pic:pic>
              </a:graphicData>
            </a:graphic>
          </wp:inline>
        </w:drawing>
      </w:r>
    </w:p>
    <w:p>
      <w:pPr>
        <w:pStyle w:val="4"/>
        <w:bidi w:val="0"/>
        <w:rPr>
          <w:rFonts w:hint="default"/>
          <w:lang w:val="en-US"/>
        </w:rPr>
      </w:pPr>
      <w:r>
        <w:rPr>
          <w:rFonts w:hint="default"/>
          <w:lang w:val="en-US"/>
        </w:rPr>
        <w:tab/>
      </w:r>
    </w:p>
    <w:p>
      <w:pPr>
        <w:bidi w:val="0"/>
        <w:rPr>
          <w:rFonts w:hint="default"/>
          <w:lang w:val="en-US"/>
        </w:rPr>
      </w:pPr>
    </w:p>
    <w:p>
      <w:pPr>
        <w:bidi w:val="0"/>
        <w:rPr>
          <w:rFonts w:hint="default"/>
          <w:lang w:val="en-US"/>
        </w:rPr>
      </w:pPr>
      <w:r>
        <w:rPr>
          <w:rFonts w:hint="default"/>
          <w:lang w:val="en-US"/>
        </w:rPr>
        <w:t>Hình 3-1: Sơ đồ Use-case</w:t>
      </w:r>
    </w:p>
    <w:p>
      <w:pPr>
        <w:bidi w:val="0"/>
        <w:rPr>
          <w:rFonts w:hint="default"/>
          <w:lang w:val="en-US"/>
        </w:rPr>
      </w:pPr>
    </w:p>
    <w:p>
      <w:pPr>
        <w:bidi w:val="0"/>
        <w:rPr>
          <w:rStyle w:val="17"/>
          <w:rFonts w:hint="default"/>
          <w:lang w:val="en-US"/>
        </w:rPr>
      </w:pPr>
      <w:r>
        <w:rPr>
          <w:rFonts w:hint="default"/>
          <w:lang w:val="en-US"/>
        </w:rPr>
        <w:tab/>
      </w:r>
      <w:r>
        <w:rPr>
          <w:rStyle w:val="17"/>
          <w:rFonts w:hint="default"/>
          <w:lang w:val="en-US"/>
        </w:rPr>
        <w:t>5.2 Yêu cầu phần cứng</w:t>
      </w:r>
    </w:p>
    <w:p>
      <w:pPr>
        <w:bidi w:val="0"/>
        <w:rPr>
          <w:rStyle w:val="17"/>
          <w:rFonts w:hint="default"/>
          <w:lang w:val="en-US"/>
        </w:rPr>
      </w:pPr>
    </w:p>
    <w:p>
      <w:pPr>
        <w:bidi w:val="0"/>
        <w:rPr>
          <w:rStyle w:val="17"/>
          <w:rFonts w:hint="default"/>
          <w:lang w:val="en-US"/>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Phần cứng cần thiết để chạy ứng dụng: </w:t>
      </w:r>
    </w:p>
    <w:p>
      <w:pPr>
        <w:keepNext w:val="0"/>
        <w:keepLines w:val="0"/>
        <w:widowControl/>
        <w:suppressLineNumbers w:val="0"/>
        <w:jc w:val="left"/>
      </w:pPr>
      <w:r>
        <w:rPr>
          <w:rFonts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2GB không gian ổ đĩa trống trên ô cứng </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Bộ vi xử lý với xung nhịp 2GHz </w:t>
      </w:r>
    </w:p>
    <w:p>
      <w:pPr>
        <w:keepNext w:val="0"/>
        <w:keepLines w:val="0"/>
        <w:widowControl/>
        <w:suppressLineNumbers w:val="0"/>
        <w:jc w:val="left"/>
      </w:pPr>
      <w:r>
        <w:rPr>
          <w:rFonts w:hint="default" w:ascii="Symbol" w:hAnsi="Symbol" w:eastAsia="SimSun" w:cs="Symbol"/>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1GB đối với hệ điều hành 32 bit hoặc 2GB với hệ điều hành 64 bit</w:t>
      </w:r>
    </w:p>
    <w:p>
      <w:pPr>
        <w:bidi w:val="0"/>
        <w:rPr>
          <w:rStyle w:val="17"/>
          <w:rFonts w:hint="default"/>
          <w:lang w:val="en-US"/>
        </w:rPr>
      </w:pPr>
    </w:p>
    <w:p>
      <w:pPr>
        <w:bidi w:val="0"/>
        <w:rPr>
          <w:rStyle w:val="17"/>
          <w:rFonts w:hint="default"/>
          <w:lang w:val="en-US"/>
        </w:rPr>
      </w:pPr>
      <w:r>
        <w:rPr>
          <w:rStyle w:val="17"/>
          <w:rFonts w:hint="default"/>
          <w:lang w:val="en-US"/>
        </w:rPr>
        <w:tab/>
      </w:r>
      <w:r>
        <w:rPr>
          <w:rStyle w:val="17"/>
          <w:rFonts w:hint="default"/>
          <w:lang w:val="en-US"/>
        </w:rPr>
        <w:t>5.3 Yêu cầu phần mềm</w:t>
      </w:r>
    </w:p>
    <w:p>
      <w:pPr>
        <w:bidi w:val="0"/>
        <w:rPr>
          <w:rStyle w:val="17"/>
          <w:rFonts w:hint="default"/>
          <w:lang w:val="en-US"/>
        </w:rPr>
      </w:pPr>
    </w:p>
    <w:p>
      <w:pPr>
        <w:bidi w:val="0"/>
        <w:rPr>
          <w:sz w:val="26"/>
          <w:szCs w:val="26"/>
        </w:rPr>
      </w:pPr>
      <w:r>
        <w:rPr>
          <w:rFonts w:hint="default"/>
          <w:sz w:val="26"/>
          <w:szCs w:val="26"/>
          <w:lang w:val="en-US" w:eastAsia="zh-CN"/>
        </w:rPr>
        <w:t xml:space="preserve">Phần mềm cần thiết để chạy ứng dụng: </w:t>
      </w:r>
    </w:p>
    <w:p>
      <w:pPr>
        <w:bidi w:val="0"/>
        <w:rPr>
          <w:sz w:val="26"/>
          <w:szCs w:val="26"/>
        </w:rPr>
      </w:pPr>
      <w:r>
        <w:rPr>
          <w:sz w:val="26"/>
          <w:szCs w:val="26"/>
          <w:lang w:val="en-US" w:eastAsia="zh-CN"/>
        </w:rPr>
        <w:t xml:space="preserve"> </w:t>
      </w:r>
      <w:r>
        <w:rPr>
          <w:rFonts w:hint="default"/>
          <w:sz w:val="26"/>
          <w:szCs w:val="26"/>
          <w:lang w:val="en-US" w:eastAsia="zh-CN"/>
        </w:rPr>
        <w:t xml:space="preserve">Hệ điều hành Windows 7 trở lên. </w:t>
      </w:r>
    </w:p>
    <w:p>
      <w:pPr>
        <w:bidi w:val="0"/>
        <w:rPr>
          <w:sz w:val="26"/>
          <w:szCs w:val="26"/>
        </w:rPr>
      </w:pPr>
      <w:r>
        <w:rPr>
          <w:rFonts w:hint="default"/>
          <w:sz w:val="26"/>
          <w:szCs w:val="26"/>
          <w:lang w:val="en-US" w:eastAsia="zh-CN"/>
        </w:rPr>
        <w:t> Môi trường Java</w:t>
      </w:r>
    </w:p>
    <w:p>
      <w:pPr>
        <w:bidi w:val="0"/>
        <w:rPr>
          <w:rStyle w:val="17"/>
          <w:rFonts w:hint="default"/>
          <w:lang w:val="en-US"/>
        </w:rPr>
      </w:pPr>
    </w:p>
    <w:p>
      <w:pPr>
        <w:pStyle w:val="3"/>
        <w:numPr>
          <w:ilvl w:val="1"/>
          <w:numId w:val="7"/>
        </w:numPr>
        <w:bidi w:val="0"/>
        <w:ind w:left="339" w:leftChars="0" w:hanging="218" w:firstLineChars="0"/>
        <w:jc w:val="both"/>
        <w:rPr>
          <w:rFonts w:hint="default"/>
          <w:lang w:val="en-US"/>
        </w:rPr>
      </w:pPr>
      <w:r>
        <w:rPr>
          <w:rFonts w:hint="default"/>
          <w:lang w:val="en-US"/>
        </w:rPr>
        <w:t>Ngôn ngữ lập trình</w:t>
      </w:r>
    </w:p>
    <w:p>
      <w:pPr>
        <w:pStyle w:val="3"/>
        <w:widowControl w:val="0"/>
        <w:numPr>
          <w:ilvl w:val="0"/>
          <w:numId w:val="0"/>
        </w:numPr>
        <w:autoSpaceDE w:val="0"/>
        <w:autoSpaceDN w:val="0"/>
        <w:bidi w:val="0"/>
        <w:spacing w:before="64" w:after="0" w:line="240" w:lineRule="auto"/>
        <w:ind w:right="619" w:rightChars="0"/>
        <w:jc w:val="both"/>
        <w:outlineLvl w:val="2"/>
        <w:rPr>
          <w:rFonts w:hint="default"/>
          <w:lang w:val="en-US"/>
        </w:rPr>
      </w:pPr>
    </w:p>
    <w:p>
      <w:pPr>
        <w:pStyle w:val="3"/>
        <w:widowControl w:val="0"/>
        <w:numPr>
          <w:ilvl w:val="0"/>
          <w:numId w:val="0"/>
        </w:numPr>
        <w:autoSpaceDE w:val="0"/>
        <w:autoSpaceDN w:val="0"/>
        <w:bidi w:val="0"/>
        <w:spacing w:before="64" w:after="0" w:line="240" w:lineRule="auto"/>
        <w:ind w:right="619" w:rightChars="0"/>
        <w:jc w:val="both"/>
        <w:outlineLvl w:val="2"/>
        <w:rPr>
          <w:rFonts w:hint="default"/>
          <w:lang w:val="en-US"/>
        </w:rPr>
      </w:pPr>
    </w:p>
    <w:p>
      <w:pPr>
        <w:bidi w:val="0"/>
        <w:rPr>
          <w:rFonts w:hint="default"/>
          <w:sz w:val="26"/>
          <w:szCs w:val="26"/>
          <w:lang w:val="en-US"/>
        </w:rPr>
      </w:pPr>
      <w:r>
        <w:rPr>
          <w:rFonts w:hint="default"/>
          <w:sz w:val="26"/>
          <w:szCs w:val="26"/>
          <w:lang w:val="en-US"/>
        </w:rPr>
        <w:t>Java Swing là cách gọi rút gọn khi người ta nhắc đến Swing của Java</w:t>
      </w:r>
    </w:p>
    <w:p>
      <w:pPr>
        <w:bidi w:val="0"/>
        <w:rPr>
          <w:rFonts w:hint="default"/>
          <w:sz w:val="26"/>
          <w:szCs w:val="26"/>
          <w:lang w:val="en-US"/>
        </w:rPr>
      </w:pPr>
      <w:r>
        <w:rPr>
          <w:rFonts w:hint="default"/>
          <w:sz w:val="26"/>
          <w:szCs w:val="26"/>
          <w:lang w:val="en-US"/>
        </w:rPr>
        <w:t xml:space="preserve">Foundation (JFC). Nó là bộ công cụ GUI mà Sun Microsystems phát triển để xây dựng các ứng dụng tối ưu dùng cho window (bao gồm các thành phần như nút, thanh </w:t>
      </w:r>
    </w:p>
    <w:p>
      <w:pPr>
        <w:bidi w:val="0"/>
        <w:rPr>
          <w:rFonts w:hint="default"/>
          <w:sz w:val="26"/>
          <w:szCs w:val="26"/>
          <w:lang w:val="en-US"/>
        </w:rPr>
      </w:pPr>
      <w:r>
        <w:rPr>
          <w:rFonts w:hint="default"/>
          <w:sz w:val="26"/>
          <w:szCs w:val="26"/>
          <w:lang w:val="en-US"/>
        </w:rPr>
        <w:t>cuộn,…).</w:t>
      </w:r>
    </w:p>
    <w:p>
      <w:pPr>
        <w:bidi w:val="0"/>
        <w:rPr>
          <w:rFonts w:hint="default"/>
          <w:sz w:val="26"/>
          <w:szCs w:val="26"/>
          <w:lang w:val="en-US"/>
        </w:rPr>
      </w:pPr>
      <w:r>
        <w:rPr>
          <w:rFonts w:hint="default"/>
          <w:sz w:val="26"/>
          <w:szCs w:val="26"/>
          <w:lang w:val="en-US"/>
        </w:rPr>
        <w:t>Swing được xây dựng trên AWT API và hoàn toàn được viết bằng Java. Tuy nhiên, nó lại khác với AWT ở chỗ bộ công cụ này thuộc loại nền tảng độc lập, bao gồm các thành phần nhẹ và phức tạp hơn AWT.</w:t>
      </w:r>
    </w:p>
    <w:p>
      <w:pPr>
        <w:bidi w:val="0"/>
        <w:rPr>
          <w:rFonts w:hint="default"/>
          <w:sz w:val="26"/>
          <w:szCs w:val="26"/>
          <w:lang w:val="en-US"/>
        </w:rPr>
      </w:pPr>
      <w:r>
        <w:rPr>
          <w:rFonts w:hint="default"/>
          <w:sz w:val="26"/>
          <w:szCs w:val="26"/>
          <w:lang w:val="en-US"/>
        </w:rPr>
        <w:t>Các gói javax.swing bao gồm các lớp cho Java Swing API như JMenu, JButton, JTextField, JRadioButton, JColorChooser,…</w:t>
      </w:r>
    </w:p>
    <w:p>
      <w:pPr>
        <w:bidi w:val="0"/>
        <w:rPr>
          <w:rFonts w:hint="default"/>
          <w:sz w:val="26"/>
          <w:szCs w:val="26"/>
          <w:lang w:val="en-US"/>
        </w:rPr>
      </w:pPr>
      <w:r>
        <w:rPr>
          <w:rFonts w:hint="default"/>
          <w:sz w:val="26"/>
          <w:szCs w:val="26"/>
          <w:lang w:val="en-US"/>
        </w:rPr>
        <w:t>Việc xây dựng ứng dụng sẽ trở nên dễ dàng hơn với Java Swing vì chúng ta có các bộ công cụ GUI giúp đỡ công việc.</w:t>
      </w:r>
    </w:p>
    <w:p>
      <w:pPr>
        <w:bidi w:val="0"/>
        <w:rPr>
          <w:rFonts w:hint="default"/>
          <w:sz w:val="26"/>
          <w:szCs w:val="26"/>
          <w:lang w:val="en-US"/>
        </w:rPr>
      </w:pPr>
    </w:p>
    <w:p>
      <w:pPr>
        <w:bidi w:val="0"/>
        <w:rPr>
          <w:rFonts w:hint="default"/>
          <w:sz w:val="26"/>
          <w:szCs w:val="26"/>
          <w:lang w:val="en-US"/>
        </w:rPr>
      </w:pPr>
      <w:r>
        <w:rPr>
          <w:rFonts w:hint="default"/>
          <w:sz w:val="26"/>
          <w:szCs w:val="26"/>
          <w:lang w:val="en-US"/>
        </w:rPr>
        <w:t>Môi trường phát triển tích hợp</w:t>
      </w:r>
    </w:p>
    <w:p>
      <w:pPr>
        <w:bidi w:val="0"/>
        <w:rPr>
          <w:rFonts w:hint="default"/>
          <w:sz w:val="26"/>
          <w:szCs w:val="26"/>
          <w:lang w:val="en-US"/>
        </w:rPr>
        <w:sectPr>
          <w:pgSz w:w="11910" w:h="16850"/>
          <w:pgMar w:top="1220" w:right="940" w:bottom="1380" w:left="1580" w:header="0" w:footer="1121" w:gutter="0"/>
          <w:cols w:space="720" w:num="1"/>
        </w:sectPr>
      </w:pPr>
      <w:r>
        <w:rPr>
          <w:rFonts w:hint="default"/>
          <w:sz w:val="26"/>
          <w:szCs w:val="26"/>
          <w:lang w:val="en-US"/>
        </w:rPr>
        <w:t>Sử dụng môi trường phát triển Eclipse hoặc Netbeans.</w:t>
      </w:r>
    </w:p>
    <w:p>
      <w:pPr>
        <w:pStyle w:val="3"/>
        <w:ind w:left="644"/>
        <w:rPr>
          <w:rFonts w:ascii="Arial" w:hAnsi="Arial"/>
        </w:rPr>
      </w:pPr>
      <w:r>
        <w:rPr>
          <w:rFonts w:ascii="Arial" w:hAnsi="Arial"/>
        </w:rPr>
        <w:t>CHƯƠNG 3 : KẾT LUẬN – ĐÁNH GIÁ</w:t>
      </w:r>
    </w:p>
    <w:p>
      <w:pPr>
        <w:pStyle w:val="4"/>
        <w:numPr>
          <w:ilvl w:val="0"/>
          <w:numId w:val="8"/>
        </w:numPr>
        <w:tabs>
          <w:tab w:val="left" w:pos="268"/>
        </w:tabs>
        <w:spacing w:before="266" w:after="0" w:line="240" w:lineRule="auto"/>
        <w:ind w:left="267" w:right="0" w:hanging="146"/>
        <w:jc w:val="left"/>
      </w:pPr>
      <w:bookmarkStart w:id="34" w:name="_bookmark24"/>
      <w:bookmarkEnd w:id="34"/>
      <w:bookmarkStart w:id="35" w:name="_bookmark24"/>
      <w:bookmarkEnd w:id="35"/>
      <w:r>
        <w:t>Kết quả đạt</w:t>
      </w:r>
      <w:r>
        <w:rPr>
          <w:spacing w:val="-1"/>
        </w:rPr>
        <w:t xml:space="preserve"> </w:t>
      </w:r>
      <w:r>
        <w:t>được</w:t>
      </w:r>
    </w:p>
    <w:p>
      <w:pPr>
        <w:pStyle w:val="4"/>
        <w:numPr>
          <w:ilvl w:val="1"/>
          <w:numId w:val="8"/>
        </w:numPr>
        <w:tabs>
          <w:tab w:val="left" w:pos="1074"/>
        </w:tabs>
        <w:spacing w:before="162" w:after="0" w:line="240" w:lineRule="auto"/>
        <w:ind w:left="1073" w:right="0" w:hanging="218"/>
        <w:jc w:val="left"/>
      </w:pPr>
      <w:bookmarkStart w:id="36" w:name="_bookmark25"/>
      <w:bookmarkEnd w:id="36"/>
      <w:bookmarkStart w:id="37" w:name="_bookmark25"/>
      <w:bookmarkEnd w:id="37"/>
      <w:r>
        <w:t>Về chuyên</w:t>
      </w:r>
      <w:r>
        <w:rPr>
          <w:spacing w:val="-1"/>
        </w:rPr>
        <w:t xml:space="preserve"> </w:t>
      </w:r>
      <w:r>
        <w:t>môn</w:t>
      </w:r>
    </w:p>
    <w:p>
      <w:pPr>
        <w:pStyle w:val="15"/>
        <w:numPr>
          <w:ilvl w:val="0"/>
          <w:numId w:val="9"/>
        </w:numPr>
        <w:tabs>
          <w:tab w:val="left" w:pos="996"/>
        </w:tabs>
        <w:spacing w:before="161" w:after="0" w:line="240" w:lineRule="auto"/>
        <w:ind w:left="995" w:right="0" w:hanging="155"/>
        <w:jc w:val="left"/>
        <w:rPr>
          <w:sz w:val="26"/>
        </w:rPr>
      </w:pPr>
      <w:r>
        <w:rPr>
          <w:sz w:val="27"/>
        </w:rPr>
        <w:t>Biết áp dụng thuật toán vào bài toán cụ thể để giải quyết được vấn đề đặt</w:t>
      </w:r>
      <w:r>
        <w:rPr>
          <w:spacing w:val="-49"/>
          <w:sz w:val="27"/>
        </w:rPr>
        <w:t xml:space="preserve"> </w:t>
      </w:r>
      <w:r>
        <w:rPr>
          <w:sz w:val="27"/>
        </w:rPr>
        <w:t>ra.</w:t>
      </w:r>
    </w:p>
    <w:p>
      <w:pPr>
        <w:pStyle w:val="15"/>
        <w:numPr>
          <w:ilvl w:val="0"/>
          <w:numId w:val="9"/>
        </w:numPr>
        <w:tabs>
          <w:tab w:val="left" w:pos="1013"/>
        </w:tabs>
        <w:spacing w:before="40" w:after="0" w:line="271" w:lineRule="auto"/>
        <w:ind w:left="131" w:right="196" w:firstLine="710"/>
        <w:jc w:val="left"/>
        <w:rPr>
          <w:sz w:val="27"/>
        </w:rPr>
      </w:pPr>
      <w:r>
        <w:rPr>
          <w:sz w:val="27"/>
        </w:rPr>
        <w:t>Sử dụng được ngôn ngữ Java và thư viện Java Swing để xây dựng chương trình,áp dụng được các cấu trấu dữ liệu cơ</w:t>
      </w:r>
      <w:r>
        <w:rPr>
          <w:spacing w:val="-8"/>
          <w:sz w:val="27"/>
        </w:rPr>
        <w:t xml:space="preserve"> </w:t>
      </w:r>
      <w:r>
        <w:rPr>
          <w:sz w:val="27"/>
        </w:rPr>
        <w:t>bản</w:t>
      </w:r>
    </w:p>
    <w:p>
      <w:pPr>
        <w:pStyle w:val="15"/>
        <w:numPr>
          <w:ilvl w:val="0"/>
          <w:numId w:val="9"/>
        </w:numPr>
        <w:tabs>
          <w:tab w:val="left" w:pos="1001"/>
        </w:tabs>
        <w:spacing w:before="1" w:after="0" w:line="240" w:lineRule="auto"/>
        <w:ind w:left="1000" w:right="0" w:hanging="160"/>
        <w:jc w:val="left"/>
        <w:rPr>
          <w:sz w:val="27"/>
        </w:rPr>
      </w:pPr>
      <w:r>
        <w:rPr>
          <w:sz w:val="27"/>
        </w:rPr>
        <w:t xml:space="preserve">Học được quy trình để hoàn thành một chương trình </w:t>
      </w:r>
      <w:r>
        <w:rPr>
          <w:spacing w:val="-2"/>
          <w:sz w:val="27"/>
        </w:rPr>
        <w:t>ứng</w:t>
      </w:r>
      <w:r>
        <w:rPr>
          <w:spacing w:val="-12"/>
          <w:sz w:val="27"/>
        </w:rPr>
        <w:t xml:space="preserve"> </w:t>
      </w:r>
      <w:r>
        <w:rPr>
          <w:sz w:val="27"/>
        </w:rPr>
        <w:t>dụng.</w:t>
      </w:r>
    </w:p>
    <w:p>
      <w:pPr>
        <w:pStyle w:val="15"/>
        <w:numPr>
          <w:ilvl w:val="0"/>
          <w:numId w:val="9"/>
        </w:numPr>
        <w:tabs>
          <w:tab w:val="left" w:pos="1001"/>
        </w:tabs>
        <w:spacing w:before="43" w:after="0" w:line="240" w:lineRule="auto"/>
        <w:ind w:left="1000" w:right="0" w:hanging="160"/>
        <w:jc w:val="left"/>
        <w:rPr>
          <w:sz w:val="27"/>
        </w:rPr>
      </w:pPr>
      <w:r>
        <w:rPr>
          <w:sz w:val="26"/>
        </w:rPr>
        <w:t>Hiểu và áp dụng được thuật toán Backtracking vào bài</w:t>
      </w:r>
      <w:r>
        <w:rPr>
          <w:spacing w:val="-9"/>
          <w:sz w:val="26"/>
        </w:rPr>
        <w:t xml:space="preserve"> </w:t>
      </w:r>
      <w:r>
        <w:rPr>
          <w:sz w:val="26"/>
        </w:rPr>
        <w:t>toán.</w:t>
      </w:r>
    </w:p>
    <w:p>
      <w:pPr>
        <w:pStyle w:val="8"/>
        <w:spacing w:before="5"/>
        <w:rPr>
          <w:sz w:val="34"/>
        </w:rPr>
      </w:pPr>
    </w:p>
    <w:p>
      <w:pPr>
        <w:pStyle w:val="4"/>
        <w:numPr>
          <w:ilvl w:val="1"/>
          <w:numId w:val="8"/>
        </w:numPr>
        <w:tabs>
          <w:tab w:val="left" w:pos="1074"/>
        </w:tabs>
        <w:spacing w:before="0" w:after="0" w:line="240" w:lineRule="auto"/>
        <w:ind w:left="1073" w:right="0" w:hanging="218"/>
        <w:jc w:val="left"/>
      </w:pPr>
      <w:bookmarkStart w:id="38" w:name="_bookmark26"/>
      <w:bookmarkEnd w:id="38"/>
      <w:bookmarkStart w:id="39" w:name="_bookmark26"/>
      <w:bookmarkEnd w:id="39"/>
      <w:r>
        <w:t>Về sản</w:t>
      </w:r>
      <w:r>
        <w:rPr>
          <w:spacing w:val="-3"/>
        </w:rPr>
        <w:t xml:space="preserve"> </w:t>
      </w:r>
      <w:r>
        <w:t>phẩm</w:t>
      </w:r>
    </w:p>
    <w:p>
      <w:pPr>
        <w:pStyle w:val="15"/>
        <w:numPr>
          <w:ilvl w:val="0"/>
          <w:numId w:val="9"/>
        </w:numPr>
        <w:tabs>
          <w:tab w:val="left" w:pos="1008"/>
        </w:tabs>
        <w:spacing w:before="161" w:after="0" w:line="268" w:lineRule="auto"/>
        <w:ind w:left="107" w:right="197" w:firstLine="734"/>
        <w:jc w:val="left"/>
        <w:rPr>
          <w:sz w:val="26"/>
        </w:rPr>
      </w:pPr>
      <w:r>
        <w:rPr>
          <w:sz w:val="26"/>
        </w:rPr>
        <w:t xml:space="preserve">Hoàn thành 1 số chức năng cơ bản của trò chơi: </w:t>
      </w:r>
      <w:r>
        <w:rPr>
          <w:rFonts w:hint="default"/>
          <w:sz w:val="26"/>
          <w:lang w:val="en-US"/>
        </w:rPr>
        <w:t>tìm đáp án, dừng lại, tiếp tục và thoát úng dụng.</w:t>
      </w:r>
    </w:p>
    <w:p>
      <w:pPr>
        <w:pStyle w:val="15"/>
        <w:numPr>
          <w:ilvl w:val="0"/>
          <w:numId w:val="9"/>
        </w:numPr>
        <w:tabs>
          <w:tab w:val="left" w:pos="1001"/>
        </w:tabs>
        <w:spacing w:before="5" w:after="0" w:line="268" w:lineRule="auto"/>
        <w:ind w:left="107" w:right="192" w:firstLine="734"/>
        <w:jc w:val="left"/>
        <w:rPr>
          <w:sz w:val="26"/>
        </w:rPr>
      </w:pPr>
      <w:r>
        <w:rPr>
          <w:sz w:val="26"/>
        </w:rPr>
        <w:t>Hệ thống hoạt động hoàn thiện và không có lỗi, và cũng đã đạt được mục tiêu đã đề ra ở đầu bài về một phần mềm giải bài toán 8 quân</w:t>
      </w:r>
      <w:r>
        <w:rPr>
          <w:spacing w:val="-10"/>
          <w:sz w:val="26"/>
        </w:rPr>
        <w:t xml:space="preserve"> </w:t>
      </w:r>
      <w:r>
        <w:rPr>
          <w:sz w:val="26"/>
        </w:rPr>
        <w:t>hậu.</w:t>
      </w:r>
    </w:p>
    <w:p>
      <w:pPr>
        <w:pStyle w:val="8"/>
        <w:spacing w:before="1"/>
        <w:rPr>
          <w:sz w:val="30"/>
        </w:rPr>
      </w:pPr>
    </w:p>
    <w:p>
      <w:pPr>
        <w:pStyle w:val="4"/>
        <w:numPr>
          <w:ilvl w:val="0"/>
          <w:numId w:val="8"/>
        </w:numPr>
        <w:tabs>
          <w:tab w:val="left" w:pos="340"/>
        </w:tabs>
        <w:spacing w:before="0" w:after="0" w:line="369" w:lineRule="auto"/>
        <w:ind w:left="841" w:right="6159" w:hanging="720"/>
        <w:jc w:val="left"/>
      </w:pPr>
      <w:bookmarkStart w:id="40" w:name="_bookmark27"/>
      <w:bookmarkEnd w:id="40"/>
      <w:bookmarkStart w:id="41" w:name="_bookmark27"/>
      <w:bookmarkEnd w:id="41"/>
      <w:r>
        <w:t xml:space="preserve">Hạn chế - Nguyên </w:t>
      </w:r>
      <w:r>
        <w:rPr>
          <w:spacing w:val="-3"/>
        </w:rPr>
        <w:t>nhân</w:t>
      </w:r>
      <w:bookmarkStart w:id="42" w:name="_bookmark28"/>
      <w:bookmarkEnd w:id="42"/>
      <w:r>
        <w:rPr>
          <w:spacing w:val="-3"/>
        </w:rPr>
        <w:t xml:space="preserve"> </w:t>
      </w:r>
      <w:r>
        <w:t>1.Hạn</w:t>
      </w:r>
      <w:r>
        <w:rPr>
          <w:spacing w:val="-2"/>
        </w:rPr>
        <w:t xml:space="preserve"> </w:t>
      </w:r>
      <w:r>
        <w:t>chế</w:t>
      </w:r>
    </w:p>
    <w:p>
      <w:pPr>
        <w:pStyle w:val="15"/>
        <w:numPr>
          <w:ilvl w:val="0"/>
          <w:numId w:val="10"/>
        </w:numPr>
        <w:tabs>
          <w:tab w:val="left" w:pos="1006"/>
        </w:tabs>
        <w:spacing w:before="0" w:after="0" w:line="271" w:lineRule="auto"/>
        <w:ind w:left="131" w:right="194" w:firstLine="710"/>
        <w:jc w:val="left"/>
        <w:rPr>
          <w:sz w:val="26"/>
        </w:rPr>
      </w:pPr>
      <w:r>
        <w:rPr>
          <w:sz w:val="26"/>
        </w:rPr>
        <w:t>Tuy nhiên, hệ thống vẫn có nhiều điểm thiếu sót để thực sự trở thành một trò chơi hoàn chỉnh như âm thanh, hiệu</w:t>
      </w:r>
      <w:r>
        <w:rPr>
          <w:spacing w:val="-7"/>
          <w:sz w:val="26"/>
        </w:rPr>
        <w:t xml:space="preserve"> </w:t>
      </w:r>
      <w:r>
        <w:rPr>
          <w:sz w:val="26"/>
        </w:rPr>
        <w:t>ứng.</w:t>
      </w:r>
    </w:p>
    <w:p>
      <w:pPr>
        <w:pStyle w:val="15"/>
        <w:numPr>
          <w:ilvl w:val="0"/>
          <w:numId w:val="10"/>
        </w:numPr>
        <w:tabs>
          <w:tab w:val="left" w:pos="994"/>
        </w:tabs>
        <w:spacing w:before="2" w:after="0" w:line="268" w:lineRule="auto"/>
        <w:ind w:left="131" w:right="194" w:firstLine="710"/>
        <w:jc w:val="left"/>
        <w:rPr>
          <w:sz w:val="26"/>
        </w:rPr>
      </w:pPr>
      <w:r>
        <w:rPr>
          <w:sz w:val="26"/>
        </w:rPr>
        <w:t>Hình ảnh và các chức năng còn hạn chế, một số tính năng như bảng điểm chưa được triển</w:t>
      </w:r>
      <w:r>
        <w:rPr>
          <w:spacing w:val="-3"/>
          <w:sz w:val="26"/>
        </w:rPr>
        <w:t xml:space="preserve"> </w:t>
      </w:r>
      <w:r>
        <w:rPr>
          <w:sz w:val="26"/>
        </w:rPr>
        <w:t>khai.</w:t>
      </w:r>
    </w:p>
    <w:p>
      <w:pPr>
        <w:pStyle w:val="15"/>
        <w:numPr>
          <w:ilvl w:val="0"/>
          <w:numId w:val="10"/>
        </w:numPr>
        <w:tabs>
          <w:tab w:val="left" w:pos="994"/>
        </w:tabs>
        <w:spacing w:before="4" w:after="0" w:line="240" w:lineRule="auto"/>
        <w:ind w:left="993" w:right="0" w:hanging="153"/>
        <w:jc w:val="left"/>
        <w:rPr>
          <w:sz w:val="26"/>
        </w:rPr>
      </w:pPr>
      <w:r>
        <w:rPr>
          <w:sz w:val="26"/>
        </w:rPr>
        <w:t>Code chưa tối</w:t>
      </w:r>
      <w:r>
        <w:rPr>
          <w:spacing w:val="-2"/>
          <w:sz w:val="26"/>
        </w:rPr>
        <w:t xml:space="preserve"> </w:t>
      </w:r>
      <w:r>
        <w:rPr>
          <w:sz w:val="26"/>
        </w:rPr>
        <w:t>ưu.</w:t>
      </w:r>
    </w:p>
    <w:p>
      <w:pPr>
        <w:pStyle w:val="15"/>
        <w:numPr>
          <w:ilvl w:val="0"/>
          <w:numId w:val="10"/>
        </w:numPr>
        <w:tabs>
          <w:tab w:val="left" w:pos="994"/>
        </w:tabs>
        <w:spacing w:before="42" w:after="0" w:line="240" w:lineRule="auto"/>
        <w:ind w:left="993" w:right="0" w:hanging="153"/>
        <w:jc w:val="left"/>
        <w:rPr>
          <w:sz w:val="26"/>
        </w:rPr>
      </w:pPr>
      <w:r>
        <w:rPr>
          <w:sz w:val="26"/>
        </w:rPr>
        <w:t>Chưa làm được số thứ tự hàng cột của bàn</w:t>
      </w:r>
      <w:r>
        <w:rPr>
          <w:spacing w:val="-9"/>
          <w:sz w:val="26"/>
        </w:rPr>
        <w:t xml:space="preserve"> </w:t>
      </w:r>
      <w:r>
        <w:rPr>
          <w:sz w:val="26"/>
        </w:rPr>
        <w:t>cờ.</w:t>
      </w:r>
    </w:p>
    <w:p>
      <w:pPr>
        <w:pStyle w:val="15"/>
        <w:numPr>
          <w:ilvl w:val="0"/>
          <w:numId w:val="10"/>
        </w:numPr>
        <w:tabs>
          <w:tab w:val="left" w:pos="1001"/>
        </w:tabs>
        <w:spacing w:before="39" w:after="0" w:line="268" w:lineRule="auto"/>
        <w:ind w:left="131" w:right="197" w:firstLine="710"/>
        <w:jc w:val="left"/>
        <w:rPr>
          <w:sz w:val="26"/>
        </w:rPr>
      </w:pPr>
      <w:r>
        <w:rPr>
          <w:sz w:val="26"/>
        </w:rPr>
        <w:t>Chỉ làm được tính thời gian của toàn chương trình,chứ chưa tính thời gian đặt quân</w:t>
      </w:r>
      <w:r>
        <w:rPr>
          <w:spacing w:val="-2"/>
          <w:sz w:val="26"/>
        </w:rPr>
        <w:t xml:space="preserve"> </w:t>
      </w:r>
      <w:r>
        <w:rPr>
          <w:sz w:val="26"/>
        </w:rPr>
        <w:t>cờ.</w:t>
      </w:r>
    </w:p>
    <w:p>
      <w:pPr>
        <w:pStyle w:val="4"/>
        <w:spacing w:before="9"/>
        <w:ind w:left="841" w:firstLine="0"/>
      </w:pPr>
      <w:bookmarkStart w:id="43" w:name="_bookmark29"/>
      <w:bookmarkEnd w:id="43"/>
      <w:r>
        <w:t>2.Nguyên nhân</w:t>
      </w:r>
    </w:p>
    <w:p>
      <w:pPr>
        <w:pStyle w:val="15"/>
        <w:numPr>
          <w:ilvl w:val="0"/>
          <w:numId w:val="10"/>
        </w:numPr>
        <w:tabs>
          <w:tab w:val="left" w:pos="994"/>
        </w:tabs>
        <w:spacing w:before="161" w:after="0" w:line="240" w:lineRule="auto"/>
        <w:ind w:left="993" w:right="0" w:hanging="153"/>
        <w:jc w:val="left"/>
        <w:rPr>
          <w:sz w:val="26"/>
        </w:rPr>
      </w:pPr>
      <w:r>
        <w:rPr>
          <w:sz w:val="27"/>
        </w:rPr>
        <w:t>Chưa có nhiều kinh nghiệm trong lập trình game, lập trình ứng</w:t>
      </w:r>
      <w:r>
        <w:rPr>
          <w:spacing w:val="-16"/>
          <w:sz w:val="27"/>
        </w:rPr>
        <w:t xml:space="preserve"> </w:t>
      </w:r>
      <w:r>
        <w:rPr>
          <w:sz w:val="27"/>
        </w:rPr>
        <w:t>dụng.</w:t>
      </w:r>
    </w:p>
    <w:p>
      <w:pPr>
        <w:pStyle w:val="15"/>
        <w:numPr>
          <w:ilvl w:val="0"/>
          <w:numId w:val="10"/>
        </w:numPr>
        <w:tabs>
          <w:tab w:val="left" w:pos="1001"/>
        </w:tabs>
        <w:spacing w:before="43" w:after="0" w:line="240" w:lineRule="auto"/>
        <w:ind w:left="1000" w:right="0" w:hanging="160"/>
        <w:jc w:val="left"/>
        <w:rPr>
          <w:sz w:val="27"/>
        </w:rPr>
      </w:pPr>
      <w:r>
        <w:rPr>
          <w:sz w:val="27"/>
        </w:rPr>
        <w:t>Kỹ năng và kinh nghiệm về lập trình còn hạn</w:t>
      </w:r>
      <w:r>
        <w:rPr>
          <w:spacing w:val="-10"/>
          <w:sz w:val="27"/>
        </w:rPr>
        <w:t xml:space="preserve"> </w:t>
      </w:r>
      <w:r>
        <w:rPr>
          <w:sz w:val="27"/>
        </w:rPr>
        <w:t>chế.</w:t>
      </w:r>
    </w:p>
    <w:p>
      <w:pPr>
        <w:pStyle w:val="4"/>
        <w:numPr>
          <w:ilvl w:val="0"/>
          <w:numId w:val="8"/>
        </w:numPr>
        <w:tabs>
          <w:tab w:val="left" w:pos="412"/>
        </w:tabs>
        <w:spacing w:before="43" w:after="0" w:line="240" w:lineRule="auto"/>
        <w:ind w:left="411" w:right="0" w:hanging="290"/>
        <w:jc w:val="left"/>
      </w:pPr>
      <w:bookmarkStart w:id="44" w:name="_bookmark30"/>
      <w:bookmarkEnd w:id="44"/>
      <w:bookmarkStart w:id="45" w:name="_bookmark30"/>
      <w:bookmarkEnd w:id="45"/>
      <w:r>
        <w:t>Hướng phát</w:t>
      </w:r>
      <w:r>
        <w:rPr>
          <w:spacing w:val="-1"/>
        </w:rPr>
        <w:t xml:space="preserve"> </w:t>
      </w:r>
      <w:r>
        <w:t>triển</w:t>
      </w:r>
    </w:p>
    <w:p>
      <w:pPr>
        <w:pStyle w:val="15"/>
        <w:numPr>
          <w:ilvl w:val="0"/>
          <w:numId w:val="11"/>
        </w:numPr>
        <w:tabs>
          <w:tab w:val="left" w:pos="994"/>
        </w:tabs>
        <w:spacing w:before="160" w:after="0" w:line="240" w:lineRule="auto"/>
        <w:ind w:left="993" w:right="0" w:hanging="153"/>
        <w:jc w:val="left"/>
        <w:rPr>
          <w:sz w:val="26"/>
        </w:rPr>
      </w:pPr>
      <w:r>
        <w:rPr>
          <w:sz w:val="26"/>
        </w:rPr>
        <w:t>Trong tương lai em định sẽ làm thêm âm thanh cho trò chơi thêm sinh</w:t>
      </w:r>
      <w:r>
        <w:rPr>
          <w:spacing w:val="-21"/>
          <w:sz w:val="26"/>
        </w:rPr>
        <w:t xml:space="preserve"> </w:t>
      </w:r>
      <w:r>
        <w:rPr>
          <w:sz w:val="26"/>
        </w:rPr>
        <w:t>động.</w:t>
      </w:r>
    </w:p>
    <w:p>
      <w:pPr>
        <w:pStyle w:val="15"/>
        <w:numPr>
          <w:ilvl w:val="0"/>
          <w:numId w:val="11"/>
        </w:numPr>
        <w:tabs>
          <w:tab w:val="left" w:pos="994"/>
        </w:tabs>
        <w:spacing w:before="23" w:after="0" w:line="240" w:lineRule="auto"/>
        <w:ind w:left="993" w:right="0" w:hanging="153"/>
        <w:jc w:val="left"/>
        <w:rPr>
          <w:sz w:val="26"/>
        </w:rPr>
      </w:pPr>
      <w:r>
        <w:rPr>
          <w:sz w:val="26"/>
        </w:rPr>
        <w:t>Cải thiện đồ hoạ game bắt mắt để người dùng có thể dễ tiếp</w:t>
      </w:r>
      <w:r>
        <w:rPr>
          <w:spacing w:val="-8"/>
          <w:sz w:val="26"/>
        </w:rPr>
        <w:t xml:space="preserve"> </w:t>
      </w:r>
      <w:r>
        <w:rPr>
          <w:sz w:val="26"/>
        </w:rPr>
        <w:t>cận.</w:t>
      </w:r>
    </w:p>
    <w:p>
      <w:pPr>
        <w:pStyle w:val="15"/>
        <w:numPr>
          <w:ilvl w:val="0"/>
          <w:numId w:val="0"/>
        </w:numPr>
        <w:tabs>
          <w:tab w:val="left" w:pos="994"/>
        </w:tabs>
        <w:spacing w:before="25" w:after="0" w:line="240" w:lineRule="auto"/>
        <w:ind w:left="840" w:leftChars="0" w:right="0" w:rightChars="0"/>
        <w:jc w:val="left"/>
        <w:rPr>
          <w:sz w:val="26"/>
        </w:rPr>
        <w:sectPr>
          <w:pgSz w:w="11910" w:h="16850"/>
          <w:pgMar w:top="1220" w:right="940" w:bottom="1380" w:left="1580" w:header="0" w:footer="1121" w:gutter="0"/>
          <w:cols w:space="720" w:num="1"/>
        </w:sectPr>
      </w:pPr>
    </w:p>
    <w:p>
      <w:pPr>
        <w:pStyle w:val="3"/>
        <w:ind w:left="553"/>
        <w:rPr>
          <w:rFonts w:ascii="Arial" w:hAnsi="Arial"/>
        </w:rPr>
      </w:pPr>
      <w:bookmarkStart w:id="46" w:name="_bookmark31"/>
      <w:bookmarkEnd w:id="46"/>
      <w:r>
        <w:rPr>
          <w:rFonts w:ascii="Arial" w:hAnsi="Arial"/>
        </w:rPr>
        <w:t>PHỤ LỤC</w:t>
      </w:r>
    </w:p>
    <w:p>
      <w:pPr>
        <w:pStyle w:val="8"/>
        <w:rPr>
          <w:rFonts w:ascii="Arial"/>
          <w:b/>
          <w:sz w:val="30"/>
        </w:rPr>
      </w:pPr>
    </w:p>
    <w:p>
      <w:pPr>
        <w:pStyle w:val="8"/>
        <w:rPr>
          <w:rFonts w:ascii="Arial"/>
          <w:b/>
          <w:sz w:val="30"/>
        </w:rPr>
      </w:pPr>
    </w:p>
    <w:p>
      <w:pPr>
        <w:pStyle w:val="4"/>
        <w:numPr>
          <w:ilvl w:val="0"/>
          <w:numId w:val="12"/>
        </w:numPr>
        <w:tabs>
          <w:tab w:val="left" w:pos="268"/>
        </w:tabs>
        <w:spacing w:before="256" w:after="0" w:line="240" w:lineRule="auto"/>
        <w:ind w:left="267" w:right="0" w:hanging="146"/>
        <w:jc w:val="left"/>
      </w:pPr>
      <w:bookmarkStart w:id="47" w:name="_bookmark32"/>
      <w:bookmarkEnd w:id="47"/>
      <w:bookmarkStart w:id="48" w:name="_bookmark32"/>
      <w:bookmarkEnd w:id="48"/>
      <w:r>
        <w:t>Chương trình của trò</w:t>
      </w:r>
      <w:r>
        <w:rPr>
          <w:spacing w:val="2"/>
        </w:rPr>
        <w:t xml:space="preserve"> </w:t>
      </w:r>
      <w:r>
        <w:t>chơi</w:t>
      </w:r>
    </w:p>
    <w:p>
      <w:pPr>
        <w:pStyle w:val="4"/>
        <w:numPr>
          <w:ilvl w:val="1"/>
          <w:numId w:val="12"/>
        </w:numPr>
        <w:tabs>
          <w:tab w:val="left" w:pos="1126"/>
        </w:tabs>
        <w:spacing w:before="161" w:after="0" w:line="240" w:lineRule="auto"/>
        <w:ind w:left="1125" w:right="0" w:hanging="289"/>
        <w:jc w:val="left"/>
      </w:pPr>
      <w:bookmarkStart w:id="49" w:name="_bookmark33"/>
      <w:bookmarkEnd w:id="49"/>
      <w:bookmarkStart w:id="50" w:name="_bookmark33"/>
      <w:bookmarkEnd w:id="50"/>
      <w:r>
        <w:t>Giao diện menu chính</w:t>
      </w:r>
    </w:p>
    <w:p>
      <w:pPr>
        <w:pStyle w:val="8"/>
        <w:spacing w:before="161"/>
        <w:ind w:left="837"/>
        <w:rPr>
          <w:rFonts w:hint="default"/>
        </w:rPr>
      </w:pPr>
      <w:r>
        <w:rPr>
          <w:rFonts w:hint="default"/>
        </w:rPr>
        <w:t xml:space="preserve">Sau khi mở ứng dụng giao diện chính sẽ được hiển thị thể hiển ở hình bên dưới bao gồm các chức năng chính như: </w:t>
      </w:r>
    </w:p>
    <w:p>
      <w:pPr>
        <w:pStyle w:val="8"/>
        <w:spacing w:before="161"/>
        <w:ind w:left="837"/>
        <w:rPr>
          <w:rFonts w:hint="default"/>
        </w:rPr>
      </w:pPr>
      <w:r>
        <w:rPr>
          <w:rFonts w:hint="default"/>
        </w:rPr>
        <w:t>+ Nhập vào số quân hậu.</w:t>
      </w:r>
    </w:p>
    <w:p>
      <w:pPr>
        <w:pStyle w:val="8"/>
        <w:spacing w:before="161"/>
        <w:ind w:left="837"/>
        <w:rPr>
          <w:rFonts w:hint="default"/>
        </w:rPr>
      </w:pPr>
      <w:r>
        <w:rPr>
          <w:rFonts w:hint="default"/>
        </w:rPr>
        <w:t>+ Nhập vào tốc độ ra quân.</w:t>
      </w:r>
    </w:p>
    <w:p>
      <w:pPr>
        <w:pStyle w:val="8"/>
        <w:spacing w:before="161"/>
        <w:ind w:left="837"/>
        <w:rPr>
          <w:rFonts w:hint="default"/>
        </w:rPr>
      </w:pPr>
      <w:r>
        <w:rPr>
          <w:rFonts w:hint="default"/>
        </w:rPr>
        <w:t>+ Bắt đầu giải.</w:t>
      </w:r>
    </w:p>
    <w:p>
      <w:pPr>
        <w:pStyle w:val="8"/>
        <w:spacing w:before="161"/>
        <w:ind w:left="837"/>
        <w:rPr>
          <w:rFonts w:hint="default"/>
        </w:rPr>
      </w:pPr>
      <w:r>
        <w:rPr>
          <w:rFonts w:hint="default"/>
        </w:rPr>
        <w:t>+ Thoát ứng dụng.</w:t>
      </w:r>
    </w:p>
    <w:p>
      <w:pPr>
        <w:pStyle w:val="8"/>
        <w:spacing w:before="161"/>
        <w:ind w:left="837"/>
        <w:rPr>
          <w:rFonts w:hint="default"/>
        </w:rPr>
      </w:pPr>
      <w:r>
        <w:rPr>
          <w:rFonts w:hint="default" w:ascii="Times New Roman" w:hAnsi="Times New Roman" w:cs="Times New Roman"/>
        </w:rPr>
        <w:drawing>
          <wp:inline distT="0" distB="0" distL="114300" distR="114300">
            <wp:extent cx="5269865" cy="1480185"/>
            <wp:effectExtent l="0" t="0" r="317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5269865" cy="1480185"/>
                    </a:xfrm>
                    <a:prstGeom prst="rect">
                      <a:avLst/>
                    </a:prstGeom>
                    <a:noFill/>
                    <a:ln>
                      <a:noFill/>
                    </a:ln>
                  </pic:spPr>
                </pic:pic>
              </a:graphicData>
            </a:graphic>
          </wp:inline>
        </w:drawing>
      </w:r>
    </w:p>
    <w:p>
      <w:pPr>
        <w:spacing w:before="23"/>
        <w:ind w:left="550" w:right="619" w:firstLine="0"/>
        <w:jc w:val="center"/>
        <w:rPr>
          <w:i/>
          <w:sz w:val="26"/>
        </w:rPr>
      </w:pPr>
      <w:bookmarkStart w:id="51" w:name="_bookmark34"/>
      <w:bookmarkEnd w:id="51"/>
      <w:r>
        <w:rPr>
          <w:i/>
          <w:color w:val="2D74B5"/>
          <w:sz w:val="26"/>
        </w:rPr>
        <w:t>Phụ lục. 1 Giao diện chính của chương trình</w:t>
      </w:r>
    </w:p>
    <w:p>
      <w:pPr>
        <w:pStyle w:val="8"/>
        <w:rPr>
          <w:i/>
          <w:sz w:val="28"/>
        </w:rPr>
      </w:pPr>
    </w:p>
    <w:p>
      <w:pPr>
        <w:widowControl/>
        <w:autoSpaceDE/>
        <w:autoSpaceDN/>
        <w:spacing w:before="0" w:after="0" w:line="240" w:lineRule="auto"/>
        <w:ind w:left="0" w:right="0"/>
        <w:jc w:val="left"/>
        <w:rPr>
          <w:rFonts w:hint="default" w:ascii="Times New Roman" w:hAnsi="Times New Roman" w:eastAsia="SimSun" w:cs="Times New Roman"/>
          <w:sz w:val="26"/>
          <w:szCs w:val="26"/>
          <w:lang w:val="en-US" w:eastAsia="zh-CN"/>
        </w:rPr>
      </w:pPr>
      <w:r>
        <w:rPr>
          <w:rFonts w:hint="default" w:ascii="Times New Roman" w:hAnsi="Times New Roman" w:eastAsia="SimSun" w:cs="Times New Roman"/>
          <w:sz w:val="26"/>
          <w:szCs w:val="26"/>
          <w:lang w:val="en-US" w:eastAsia="zh-CN"/>
        </w:rPr>
        <w:t>Sau giao diện ứng dụng hiện lên, người chơi cần chọn số lượng quân hậu và tốc độ ra quân, sau đó nhân nút ‘OK’ để bắt đầu giải bài toán quân hậu. Sau đó giao diện giải bài toán và giao diện điều khiển sẽ hiện lên đồng thời.</w:t>
      </w:r>
    </w:p>
    <w:p>
      <w:pPr>
        <w:widowControl/>
        <w:autoSpaceDE/>
        <w:autoSpaceDN/>
        <w:spacing w:before="0" w:after="0" w:line="240" w:lineRule="auto"/>
        <w:ind w:left="0" w:right="0"/>
        <w:jc w:val="center"/>
        <w:rPr>
          <w:rFonts w:hint="default" w:ascii="Times New Roman" w:hAnsi="Times New Roman" w:eastAsia="SimSun" w:cs="Times New Roman"/>
          <w:sz w:val="26"/>
          <w:szCs w:val="26"/>
          <w:lang w:val="en-US" w:eastAsia="zh-CN"/>
        </w:rPr>
      </w:pPr>
      <w:r>
        <w:rPr>
          <w:rFonts w:hint="default" w:ascii="Times New Roman" w:hAnsi="Times New Roman" w:cs="Times New Roman"/>
        </w:rPr>
        <w:drawing>
          <wp:inline distT="0" distB="0" distL="114300" distR="114300">
            <wp:extent cx="5267325" cy="3362960"/>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5267325" cy="3362960"/>
                    </a:xfrm>
                    <a:prstGeom prst="rect">
                      <a:avLst/>
                    </a:prstGeom>
                    <a:noFill/>
                    <a:ln>
                      <a:noFill/>
                    </a:ln>
                  </pic:spPr>
                </pic:pic>
              </a:graphicData>
            </a:graphic>
          </wp:inline>
        </w:drawing>
      </w:r>
    </w:p>
    <w:p>
      <w:pPr>
        <w:pStyle w:val="8"/>
        <w:rPr>
          <w:i/>
          <w:sz w:val="28"/>
        </w:rPr>
      </w:pPr>
    </w:p>
    <w:p>
      <w:pPr>
        <w:spacing w:after="0"/>
        <w:rPr>
          <w:rFonts w:hint="default"/>
        </w:rPr>
      </w:pPr>
      <w:bookmarkStart w:id="52" w:name="_bookmark35"/>
      <w:bookmarkEnd w:id="52"/>
      <w:bookmarkStart w:id="53" w:name="_bookmark35"/>
      <w:bookmarkEnd w:id="53"/>
      <w:r>
        <w:rPr>
          <w:rFonts w:hint="default"/>
        </w:rPr>
        <w:t>Đây là giao diện giải bài toán quân hậu gồm 2 phần:</w:t>
      </w:r>
    </w:p>
    <w:p>
      <w:pPr>
        <w:spacing w:after="0"/>
        <w:rPr>
          <w:rFonts w:hint="default"/>
        </w:rPr>
      </w:pPr>
      <w:r>
        <w:rPr>
          <w:rFonts w:hint="default"/>
        </w:rPr>
        <w:t>+ Bàn cờ.</w:t>
      </w:r>
    </w:p>
    <w:p>
      <w:pPr>
        <w:spacing w:after="0"/>
        <w:rPr>
          <w:rFonts w:hint="default"/>
        </w:rPr>
      </w:pPr>
      <w:r>
        <w:rPr>
          <w:rFonts w:hint="default"/>
        </w:rPr>
        <w:t>+ Kết quả.</w:t>
      </w:r>
    </w:p>
    <w:p>
      <w:pPr>
        <w:spacing w:after="0"/>
        <w:rPr>
          <w:rFonts w:hint="default"/>
        </w:rPr>
      </w:pPr>
    </w:p>
    <w:p>
      <w:pPr>
        <w:spacing w:after="0"/>
        <w:rPr>
          <w:rFonts w:hint="default"/>
        </w:rPr>
      </w:pPr>
      <w:r>
        <w:rPr>
          <w:rFonts w:hint="default"/>
        </w:rPr>
        <w:t>- Bàn cờ sẽ giải bài toán và hiển thị cho người dùng thấy các nước đi hợp lệ và không hợp lệ</w:t>
      </w:r>
    </w:p>
    <w:p>
      <w:pPr>
        <w:spacing w:after="0"/>
        <w:rPr>
          <w:rFonts w:hint="default"/>
        </w:rPr>
      </w:pPr>
      <w:r>
        <w:rPr>
          <w:rFonts w:hint="default"/>
        </w:rPr>
        <w:t>- Kết quả sẽ hiển thị khi bài toán được giải xong, các nước đi hợp lệ sẽ được hiển thị.</w:t>
      </w:r>
    </w:p>
    <w:p>
      <w:pPr>
        <w:spacing w:after="0"/>
        <w:rPr>
          <w:rFonts w:hint="default"/>
        </w:rPr>
      </w:pPr>
    </w:p>
    <w:p>
      <w:pPr>
        <w:spacing w:after="0"/>
        <w:rPr>
          <w:rFonts w:hint="default" w:ascii="Times New Roman" w:hAnsi="Times New Roman" w:cs="Times New Roman"/>
        </w:rPr>
      </w:pPr>
      <w:r>
        <w:rPr>
          <w:rFonts w:hint="default" w:ascii="Times New Roman" w:hAnsi="Times New Roman" w:cs="Times New Roman"/>
        </w:rPr>
        <w:drawing>
          <wp:inline distT="0" distB="0" distL="114300" distR="114300">
            <wp:extent cx="5271135" cy="336677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5271135" cy="3366770"/>
                    </a:xfrm>
                    <a:prstGeom prst="rect">
                      <a:avLst/>
                    </a:prstGeom>
                    <a:noFill/>
                    <a:ln>
                      <a:noFill/>
                    </a:ln>
                  </pic:spPr>
                </pic:pic>
              </a:graphicData>
            </a:graphic>
          </wp:inline>
        </w:drawing>
      </w:r>
    </w:p>
    <w:p>
      <w:pPr>
        <w:spacing w:after="0"/>
        <w:rPr>
          <w:rFonts w:hint="default" w:ascii="Times New Roman" w:hAnsi="Times New Roman" w:cs="Times New Roman"/>
        </w:rPr>
      </w:pPr>
    </w:p>
    <w:p>
      <w:pPr>
        <w:spacing w:after="0"/>
        <w:rPr>
          <w:rFonts w:hint="default" w:ascii="Times New Roman" w:hAnsi="Times New Roman" w:cs="Times New Roman"/>
        </w:rPr>
      </w:pPr>
    </w:p>
    <w:p>
      <w:pPr>
        <w:spacing w:after="0"/>
        <w:rPr>
          <w:rFonts w:hint="default" w:ascii="Times New Roman" w:hAnsi="Times New Roman"/>
        </w:rPr>
      </w:pPr>
      <w:r>
        <w:rPr>
          <w:rFonts w:hint="default" w:ascii="Times New Roman" w:hAnsi="Times New Roman"/>
        </w:rPr>
        <w:t>- Giao diện điều khiển ứng dụng sẽ hiện thị song song với giao diện giải bài toán. Các chức năng của giao diện điều khiển ứng dụng như:</w:t>
      </w:r>
    </w:p>
    <w:p>
      <w:pPr>
        <w:spacing w:after="0"/>
        <w:rPr>
          <w:rFonts w:hint="default" w:ascii="Times New Roman" w:hAnsi="Times New Roman"/>
        </w:rPr>
      </w:pPr>
      <w:r>
        <w:rPr>
          <w:rFonts w:hint="default" w:ascii="Times New Roman" w:hAnsi="Times New Roman"/>
        </w:rPr>
        <w:t>+ Tiếp tục.</w:t>
      </w:r>
    </w:p>
    <w:p>
      <w:pPr>
        <w:spacing w:after="0"/>
        <w:rPr>
          <w:rFonts w:hint="default" w:ascii="Times New Roman" w:hAnsi="Times New Roman"/>
        </w:rPr>
      </w:pPr>
      <w:r>
        <w:rPr>
          <w:rFonts w:hint="default" w:ascii="Times New Roman" w:hAnsi="Times New Roman"/>
        </w:rPr>
        <w:t>+ Dừng lại.</w:t>
      </w:r>
    </w:p>
    <w:p>
      <w:pPr>
        <w:spacing w:after="0"/>
        <w:rPr>
          <w:rFonts w:hint="default" w:ascii="Times New Roman" w:hAnsi="Times New Roman"/>
        </w:rPr>
      </w:pPr>
      <w:r>
        <w:rPr>
          <w:rFonts w:hint="default" w:ascii="Times New Roman" w:hAnsi="Times New Roman"/>
        </w:rPr>
        <w:t>+ Thoát.</w:t>
      </w:r>
    </w:p>
    <w:p>
      <w:pPr>
        <w:spacing w:after="0"/>
        <w:jc w:val="center"/>
        <w:rPr>
          <w:rFonts w:hint="default" w:ascii="Times New Roman" w:hAnsi="Times New Roman" w:cs="Times New Roman"/>
        </w:rPr>
      </w:pPr>
    </w:p>
    <w:p>
      <w:pPr>
        <w:spacing w:after="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775460" cy="183642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1775460" cy="1836420"/>
                    </a:xfrm>
                    <a:prstGeom prst="rect">
                      <a:avLst/>
                    </a:prstGeom>
                    <a:noFill/>
                    <a:ln>
                      <a:noFill/>
                    </a:ln>
                  </pic:spPr>
                </pic:pic>
              </a:graphicData>
            </a:graphic>
          </wp:inline>
        </w:drawing>
      </w:r>
    </w:p>
    <w:p>
      <w:pPr>
        <w:spacing w:after="0"/>
        <w:jc w:val="center"/>
        <w:rPr>
          <w:rFonts w:hint="default" w:ascii="Times New Roman" w:hAnsi="Times New Roman" w:cs="Times New Roman"/>
        </w:rPr>
      </w:pPr>
    </w:p>
    <w:p>
      <w:pPr>
        <w:spacing w:after="0"/>
        <w:jc w:val="both"/>
        <w:rPr>
          <w:rFonts w:hint="default" w:ascii="Times New Roman" w:hAnsi="Times New Roman" w:cs="Times New Roman"/>
        </w:rPr>
      </w:pPr>
    </w:p>
    <w:p>
      <w:pPr>
        <w:spacing w:after="0"/>
        <w:jc w:val="both"/>
        <w:rPr>
          <w:rFonts w:hint="default" w:ascii="Times New Roman" w:hAnsi="Times New Roman" w:cs="Times New Roman"/>
        </w:rPr>
        <w:sectPr>
          <w:pgSz w:w="11910" w:h="16850"/>
          <w:pgMar w:top="1220" w:right="940" w:bottom="1380" w:left="1580" w:header="0" w:footer="1121" w:gutter="0"/>
          <w:cols w:space="720" w:num="1"/>
        </w:sectPr>
      </w:pPr>
      <w:r>
        <w:rPr>
          <w:rFonts w:hint="default" w:ascii="Times New Roman" w:hAnsi="Times New Roman"/>
        </w:rPr>
        <w:t>Khi người dùng nhấn vào nút “Dừng lại”, giao diện giải bài toán sẽ dừng lại, không còn ra quân tiếp. Lúc này người dùng nhấn vào nút “Tiếp tục” để tiếp tục giải bài toán. Người dùng nhấn vào nút “Thoát” cả 2 giao diện Điều Khiển và Giải bải toán sẽ đồng thời tắt đi.</w:t>
      </w:r>
    </w:p>
    <w:p>
      <w:pPr>
        <w:pStyle w:val="8"/>
        <w:rPr>
          <w:sz w:val="20"/>
        </w:rPr>
      </w:pPr>
      <w:bookmarkStart w:id="54" w:name="_bookmark42"/>
      <w:bookmarkEnd w:id="54"/>
    </w:p>
    <w:p>
      <w:pPr>
        <w:pStyle w:val="3"/>
        <w:spacing w:before="220"/>
        <w:ind w:left="550"/>
        <w:rPr>
          <w:rFonts w:ascii="Arial" w:hAnsi="Arial"/>
        </w:rPr>
      </w:pPr>
      <w:bookmarkStart w:id="55" w:name="_bookmark48"/>
      <w:bookmarkEnd w:id="55"/>
      <w:r>
        <w:rPr>
          <w:rFonts w:ascii="Arial" w:hAnsi="Arial"/>
        </w:rPr>
        <w:t>TÀI LIỆU THAM KHẢO</w:t>
      </w:r>
    </w:p>
    <w:p>
      <w:pPr>
        <w:pStyle w:val="4"/>
        <w:numPr>
          <w:ilvl w:val="0"/>
          <w:numId w:val="13"/>
        </w:numPr>
        <w:tabs>
          <w:tab w:val="left" w:pos="268"/>
        </w:tabs>
        <w:spacing w:before="266" w:after="0" w:line="240" w:lineRule="auto"/>
        <w:ind w:left="267" w:right="0" w:hanging="146"/>
        <w:jc w:val="left"/>
      </w:pPr>
      <w:bookmarkStart w:id="56" w:name="_bookmark49"/>
      <w:bookmarkEnd w:id="56"/>
      <w:bookmarkStart w:id="57" w:name="_bookmark49"/>
      <w:bookmarkEnd w:id="57"/>
      <w:r>
        <w:t>Tài liệu tham khảo từ sách</w:t>
      </w:r>
    </w:p>
    <w:p>
      <w:pPr>
        <w:pStyle w:val="8"/>
        <w:rPr>
          <w:rFonts w:ascii="Arial"/>
          <w:b/>
          <w:sz w:val="28"/>
        </w:rPr>
      </w:pPr>
    </w:p>
    <w:p>
      <w:pPr>
        <w:spacing w:before="177"/>
        <w:ind w:left="661" w:right="0" w:firstLine="0"/>
        <w:jc w:val="left"/>
        <w:rPr>
          <w:i/>
          <w:sz w:val="26"/>
        </w:rPr>
      </w:pPr>
      <w:r>
        <w:rPr>
          <w:b/>
          <w:sz w:val="26"/>
        </w:rPr>
        <w:t xml:space="preserve">Lê Minh Trung. </w:t>
      </w:r>
      <w:r>
        <w:rPr>
          <w:i/>
          <w:sz w:val="26"/>
        </w:rPr>
        <w:t>Thuật toán và cấu trúc dữ liệu cho Java.</w:t>
      </w:r>
    </w:p>
    <w:p>
      <w:pPr>
        <w:spacing w:before="25"/>
        <w:ind w:left="661" w:right="0" w:firstLine="0"/>
        <w:jc w:val="left"/>
        <w:rPr>
          <w:i/>
          <w:sz w:val="26"/>
        </w:rPr>
      </w:pPr>
      <w:r>
        <w:rPr>
          <w:b/>
          <w:sz w:val="26"/>
        </w:rPr>
        <w:t xml:space="preserve">Gosling, James. </w:t>
      </w:r>
      <w:r>
        <w:rPr>
          <w:i/>
          <w:sz w:val="26"/>
        </w:rPr>
        <w:t>The Java application programming interface. Vol.2.</w:t>
      </w:r>
    </w:p>
    <w:p>
      <w:pPr>
        <w:pStyle w:val="8"/>
        <w:spacing w:before="4"/>
        <w:rPr>
          <w:i/>
          <w:sz w:val="32"/>
        </w:rPr>
      </w:pPr>
    </w:p>
    <w:p>
      <w:pPr>
        <w:pStyle w:val="4"/>
        <w:numPr>
          <w:ilvl w:val="0"/>
          <w:numId w:val="13"/>
        </w:numPr>
        <w:tabs>
          <w:tab w:val="left" w:pos="340"/>
        </w:tabs>
        <w:spacing w:before="0" w:after="0" w:line="240" w:lineRule="auto"/>
        <w:ind w:left="339" w:right="0" w:hanging="218"/>
        <w:jc w:val="left"/>
      </w:pPr>
      <w:bookmarkStart w:id="58" w:name="_bookmark50"/>
      <w:bookmarkEnd w:id="58"/>
      <w:bookmarkStart w:id="59" w:name="_bookmark50"/>
      <w:bookmarkEnd w:id="59"/>
      <w:r>
        <w:t>Tài liệu tham khảo từ</w:t>
      </w:r>
      <w:r>
        <w:rPr>
          <w:spacing w:val="-7"/>
        </w:rPr>
        <w:t xml:space="preserve"> </w:t>
      </w:r>
      <w:r>
        <w:t>internet</w:t>
      </w:r>
    </w:p>
    <w:p>
      <w:pPr>
        <w:pStyle w:val="8"/>
        <w:spacing w:before="161" w:line="259" w:lineRule="auto"/>
        <w:ind w:left="131" w:right="1309" w:firstLine="710"/>
      </w:pPr>
      <w:r>
        <w:rPr>
          <w:b/>
        </w:rPr>
        <w:t xml:space="preserve">Web vẽ lưu đồ </w:t>
      </w:r>
      <w:r>
        <w:fldChar w:fldCharType="begin"/>
      </w:r>
      <w:r>
        <w:instrText xml:space="preserve"> HYPERLINK "https://stanford.com.vn/kien-thuc-lap-trinh/tin-chi-tiet/cagId/27/id/22569/huong-dan-viet-so-do-khoi-thuat-toan-trong-lap-trinh" \h </w:instrText>
      </w:r>
      <w:r>
        <w:fldChar w:fldCharType="separate"/>
      </w:r>
      <w:r>
        <w:rPr>
          <w:color w:val="1154CC"/>
          <w:u w:val="single" w:color="1154CC"/>
        </w:rPr>
        <w:t>https://stanford.com.vn/kien-thuc-lap-trinh/tin-chi-</w:t>
      </w:r>
      <w:r>
        <w:rPr>
          <w:color w:val="1154CC"/>
          <w:u w:val="single" w:color="1154CC"/>
        </w:rPr>
        <w:fldChar w:fldCharType="end"/>
      </w:r>
      <w:r>
        <w:rPr>
          <w:color w:val="1154CC"/>
        </w:rPr>
        <w:t xml:space="preserve"> </w:t>
      </w:r>
      <w:r>
        <w:fldChar w:fldCharType="begin"/>
      </w:r>
      <w:r>
        <w:instrText xml:space="preserve"> HYPERLINK "https://stanford.com.vn/kien-thuc-lap-trinh/tin-chi-tiet/cagId/27/id/22569/huong-dan-viet-so-do-khoi-thuat-toan-trong-lap-trinh" \h </w:instrText>
      </w:r>
      <w:r>
        <w:fldChar w:fldCharType="separate"/>
      </w:r>
      <w:r>
        <w:rPr>
          <w:color w:val="1154CC"/>
          <w:w w:val="95"/>
          <w:u w:val="single" w:color="1154CC"/>
        </w:rPr>
        <w:t>tiet/cagId/27/id/22569/huong-dan-viet-so-do-khoi-thuat-toan-trong-lap-trinh</w:t>
      </w:r>
      <w:r>
        <w:rPr>
          <w:color w:val="1154CC"/>
          <w:w w:val="95"/>
          <w:u w:val="single" w:color="1154CC"/>
        </w:rPr>
        <w:fldChar w:fldCharType="end"/>
      </w:r>
    </w:p>
    <w:p>
      <w:pPr>
        <w:spacing w:before="14"/>
        <w:ind w:left="122" w:right="340" w:firstLine="719"/>
        <w:jc w:val="left"/>
        <w:rPr>
          <w:sz w:val="26"/>
        </w:rPr>
      </w:pPr>
      <w:r>
        <w:rPr>
          <w:b/>
          <w:sz w:val="26"/>
        </w:rPr>
        <w:t xml:space="preserve">Quy định về viết tài liệu tham khảo </w:t>
      </w:r>
      <w:r>
        <w:fldChar w:fldCharType="begin"/>
      </w:r>
      <w:r>
        <w:instrText xml:space="preserve"> HYPERLINK "http://tapchicongthuong.vn/bai-viet/quy-dinh-ve-viet-tai-lieu-tham-khao-trong-bai-bao-khoa-hoc-dang-tren-tap-chi-cong-thuong-80669.htm" \h </w:instrText>
      </w:r>
      <w:r>
        <w:fldChar w:fldCharType="separate"/>
      </w:r>
      <w:r>
        <w:rPr>
          <w:color w:val="1154CC"/>
          <w:sz w:val="26"/>
          <w:u w:val="single" w:color="1154CC"/>
        </w:rPr>
        <w:t>http://tapchicongthuong.vn/bai-viet/quy-</w:t>
      </w:r>
      <w:r>
        <w:rPr>
          <w:color w:val="1154CC"/>
          <w:sz w:val="26"/>
          <w:u w:val="single" w:color="1154CC"/>
        </w:rPr>
        <w:fldChar w:fldCharType="end"/>
      </w:r>
      <w:r>
        <w:rPr>
          <w:color w:val="1154CC"/>
          <w:sz w:val="26"/>
        </w:rPr>
        <w:t xml:space="preserve"> </w:t>
      </w:r>
      <w:r>
        <w:fldChar w:fldCharType="begin"/>
      </w:r>
      <w:r>
        <w:instrText xml:space="preserve"> HYPERLINK "http://tapchicongthuong.vn/bai-viet/quy-dinh-ve-viet-tai-lieu-tham-khao-trong-bai-bao-khoa-hoc-dang-tren-tap-chi-cong-thuong-80669.htm" \h </w:instrText>
      </w:r>
      <w:r>
        <w:fldChar w:fldCharType="separate"/>
      </w:r>
      <w:r>
        <w:rPr>
          <w:color w:val="1154CC"/>
          <w:sz w:val="26"/>
          <w:u w:val="single" w:color="1154CC"/>
        </w:rPr>
        <w:t>dinh-ve-viet-tai-lieu-tham-khao-trong-bai-bao-khoa-hoc-dang-tren-tap-chi-cong-</w:t>
      </w:r>
      <w:r>
        <w:rPr>
          <w:color w:val="1154CC"/>
          <w:sz w:val="26"/>
          <w:u w:val="single" w:color="1154CC"/>
        </w:rPr>
        <w:fldChar w:fldCharType="end"/>
      </w:r>
      <w:r>
        <w:rPr>
          <w:color w:val="1154CC"/>
          <w:sz w:val="26"/>
        </w:rPr>
        <w:t xml:space="preserve"> </w:t>
      </w:r>
      <w:r>
        <w:fldChar w:fldCharType="begin"/>
      </w:r>
      <w:r>
        <w:instrText xml:space="preserve"> HYPERLINK "http://tapchicongthuong.vn/bai-viet/quy-dinh-ve-viet-tai-lieu-tham-khao-trong-bai-bao-khoa-hoc-dang-tren-tap-chi-cong-thuong-80669.htm" \h </w:instrText>
      </w:r>
      <w:r>
        <w:fldChar w:fldCharType="separate"/>
      </w:r>
      <w:r>
        <w:rPr>
          <w:color w:val="1154CC"/>
          <w:sz w:val="26"/>
          <w:u w:val="single" w:color="1154CC"/>
        </w:rPr>
        <w:t>thuong-80669.htm</w:t>
      </w:r>
      <w:r>
        <w:rPr>
          <w:color w:val="1154CC"/>
          <w:sz w:val="26"/>
          <w:u w:val="single" w:color="1154CC"/>
        </w:rPr>
        <w:fldChar w:fldCharType="end"/>
      </w:r>
    </w:p>
    <w:p>
      <w:pPr>
        <w:spacing w:before="0" w:line="297" w:lineRule="exact"/>
        <w:ind w:left="841" w:right="0" w:firstLine="0"/>
        <w:jc w:val="left"/>
        <w:rPr>
          <w:sz w:val="26"/>
        </w:rPr>
      </w:pPr>
      <w:r>
        <w:rPr>
          <w:b/>
          <w:sz w:val="26"/>
        </w:rPr>
        <w:t>Công cụ vẽ lưu đồ</w:t>
      </w:r>
      <w:r>
        <w:rPr>
          <w:b/>
          <w:spacing w:val="-11"/>
          <w:sz w:val="26"/>
        </w:rPr>
        <w:t xml:space="preserve"> </w:t>
      </w:r>
      <w:r>
        <w:rPr>
          <w:sz w:val="26"/>
        </w:rPr>
        <w:t>https://app.diagrams.net/</w:t>
      </w:r>
    </w:p>
    <w:p>
      <w:pPr>
        <w:spacing w:before="37"/>
        <w:ind w:left="841" w:right="0" w:firstLine="0"/>
        <w:jc w:val="left"/>
        <w:rPr>
          <w:b/>
          <w:i/>
          <w:sz w:val="26"/>
        </w:rPr>
      </w:pPr>
      <w:r>
        <w:rPr>
          <w:b/>
          <w:sz w:val="26"/>
        </w:rPr>
        <w:t>Website chơi cờ vua trực tuyến</w:t>
      </w:r>
      <w:r>
        <w:rPr>
          <w:sz w:val="26"/>
        </w:rPr>
        <w:t>.</w:t>
      </w:r>
      <w:r>
        <w:rPr>
          <w:spacing w:val="-13"/>
          <w:sz w:val="26"/>
        </w:rPr>
        <w:t xml:space="preserve"> </w:t>
      </w:r>
      <w:r>
        <w:rPr>
          <w:b/>
          <w:i/>
          <w:color w:val="0462C1"/>
          <w:sz w:val="26"/>
          <w:u w:val="thick" w:color="0462C1"/>
        </w:rPr>
        <w:t>chess.com</w:t>
      </w:r>
    </w:p>
    <w:p>
      <w:pPr>
        <w:pStyle w:val="8"/>
        <w:spacing w:before="8"/>
        <w:rPr>
          <w:b/>
          <w:i/>
          <w:sz w:val="21"/>
        </w:rPr>
      </w:pPr>
    </w:p>
    <w:p>
      <w:pPr>
        <w:pStyle w:val="4"/>
        <w:numPr>
          <w:ilvl w:val="0"/>
          <w:numId w:val="13"/>
        </w:numPr>
        <w:tabs>
          <w:tab w:val="left" w:pos="412"/>
        </w:tabs>
        <w:spacing w:before="91" w:after="0" w:line="240" w:lineRule="auto"/>
        <w:ind w:left="411" w:right="0" w:hanging="290"/>
        <w:jc w:val="left"/>
      </w:pPr>
      <w:bookmarkStart w:id="60" w:name="_bookmark51"/>
      <w:bookmarkEnd w:id="60"/>
      <w:bookmarkStart w:id="61" w:name="_bookmark51"/>
      <w:bookmarkEnd w:id="61"/>
      <w:r>
        <w:t>Tài liệu tham khảo từ tài liệu nội bộ của</w:t>
      </w:r>
      <w:r>
        <w:rPr>
          <w:spacing w:val="-10"/>
        </w:rPr>
        <w:t xml:space="preserve"> </w:t>
      </w:r>
      <w:r>
        <w:t>trường</w:t>
      </w:r>
    </w:p>
    <w:p>
      <w:pPr>
        <w:pStyle w:val="8"/>
        <w:rPr>
          <w:rFonts w:ascii="Arial"/>
          <w:b/>
          <w:sz w:val="28"/>
        </w:rPr>
      </w:pPr>
    </w:p>
    <w:p>
      <w:pPr>
        <w:pStyle w:val="8"/>
        <w:spacing w:before="180" w:line="268" w:lineRule="auto"/>
        <w:ind w:left="131" w:right="190" w:firstLine="710"/>
        <w:rPr>
          <w:sz w:val="27"/>
        </w:rPr>
      </w:pPr>
      <w:r>
        <w:rPr>
          <w:b/>
        </w:rPr>
        <w:t xml:space="preserve">Cô Võ Huỳnh Trâm. </w:t>
      </w:r>
      <w:r>
        <w:t>Phân tích và thiết kế thuật toán. Chương 1. Bộ môn Công nghệ phần mềm, khoa CNTT&amp;TT, Đại học Cần Thơ</w:t>
      </w:r>
      <w:r>
        <w:rPr>
          <w:sz w:val="27"/>
        </w:rPr>
        <w:t>.</w:t>
      </w:r>
    </w:p>
    <w:p>
      <w:pPr>
        <w:spacing w:before="6" w:line="259" w:lineRule="auto"/>
        <w:ind w:left="131" w:right="521" w:firstLine="710"/>
        <w:jc w:val="left"/>
        <w:rPr>
          <w:sz w:val="27"/>
        </w:rPr>
      </w:pPr>
      <w:r>
        <w:rPr>
          <w:b/>
          <w:sz w:val="26"/>
        </w:rPr>
        <w:t>Thầy Phan Thượng Cang</w:t>
      </w:r>
      <w:r>
        <w:rPr>
          <w:sz w:val="26"/>
        </w:rPr>
        <w:t>.Lập trình hướng đối tượng,khoa CNTT&amp;TT, Đại học Cần</w:t>
      </w:r>
      <w:r>
        <w:rPr>
          <w:spacing w:val="-3"/>
          <w:sz w:val="26"/>
        </w:rPr>
        <w:t xml:space="preserve"> </w:t>
      </w:r>
      <w:r>
        <w:rPr>
          <w:sz w:val="26"/>
        </w:rPr>
        <w:t>Thơ</w:t>
      </w:r>
      <w:r>
        <w:rPr>
          <w:sz w:val="27"/>
        </w:rPr>
        <w:t>.</w:t>
      </w:r>
    </w:p>
    <w:p>
      <w:pPr>
        <w:spacing w:before="0" w:line="256" w:lineRule="auto"/>
        <w:ind w:left="122" w:right="0" w:firstLine="719"/>
        <w:jc w:val="left"/>
        <w:rPr>
          <w:sz w:val="26"/>
        </w:rPr>
      </w:pPr>
      <w:r>
        <w:rPr>
          <w:b/>
          <w:sz w:val="26"/>
        </w:rPr>
        <w:t>Thầy Trương Xuân Việt</w:t>
      </w:r>
      <w:r>
        <w:rPr>
          <w:sz w:val="27"/>
        </w:rPr>
        <w:t xml:space="preserve">.Phân tích yêu cầu phần mềm, </w:t>
      </w:r>
      <w:r>
        <w:rPr>
          <w:sz w:val="26"/>
        </w:rPr>
        <w:t>khoa CNTT&amp;TT,</w:t>
      </w:r>
      <w:r>
        <w:rPr>
          <w:spacing w:val="-24"/>
          <w:sz w:val="26"/>
        </w:rPr>
        <w:t xml:space="preserve"> </w:t>
      </w:r>
      <w:r>
        <w:rPr>
          <w:sz w:val="26"/>
        </w:rPr>
        <w:t>Đại học Cần</w:t>
      </w:r>
      <w:r>
        <w:rPr>
          <w:spacing w:val="-3"/>
          <w:sz w:val="26"/>
        </w:rPr>
        <w:t xml:space="preserve"> </w:t>
      </w:r>
      <w:r>
        <w:rPr>
          <w:sz w:val="26"/>
        </w:rPr>
        <w:t>Thơ</w:t>
      </w:r>
    </w:p>
    <w:p>
      <w:pPr>
        <w:pStyle w:val="8"/>
        <w:rPr>
          <w:sz w:val="20"/>
        </w:rPr>
      </w:pPr>
    </w:p>
    <w:p>
      <w:pPr>
        <w:pStyle w:val="8"/>
        <w:rPr>
          <w:sz w:val="20"/>
        </w:rPr>
      </w:pPr>
    </w:p>
    <w:p>
      <w:pPr>
        <w:pStyle w:val="8"/>
        <w:spacing w:before="4"/>
        <w:rPr>
          <w:sz w:val="28"/>
        </w:rPr>
      </w:pPr>
      <w:r>
        <w:pict>
          <v:group id="_x0000_s1046" o:spid="_x0000_s1046" o:spt="203" style="position:absolute;left:0pt;margin-left:193.1pt;margin-top:18.3pt;height:1pt;width:220.65pt;mso-position-horizontal-relative:page;mso-wrap-distance-bottom:0pt;mso-wrap-distance-top:0pt;z-index:-251655168;mso-width-relative:page;mso-height-relative:page;" coordorigin="3863,366" coordsize="4413,20">
            <o:lock v:ext="edit"/>
            <v:line id="_x0000_s1047" o:spid="_x0000_s1047" o:spt="20" style="position:absolute;left:3863;top:376;height:0;width:1641;" stroked="t" coordsize="21600,21600">
              <v:path arrowok="t"/>
              <v:fill focussize="0,0"/>
              <v:stroke weight="0.959055118110236pt" color="#000000" dashstyle="dash"/>
              <v:imagedata o:title=""/>
              <o:lock v:ext="edit"/>
            </v:line>
            <v:line id="_x0000_s1048" o:spid="_x0000_s1048" o:spt="20" style="position:absolute;left:5506;top:376;height:0;width:778;" stroked="t" coordsize="21600,21600">
              <v:path arrowok="t"/>
              <v:fill focussize="0,0"/>
              <v:stroke weight="0.959055118110236pt" color="#000000" dashstyle="dash"/>
              <v:imagedata o:title=""/>
              <o:lock v:ext="edit"/>
            </v:line>
            <v:line id="_x0000_s1049" o:spid="_x0000_s1049" o:spt="20" style="position:absolute;left:6286;top:376;height:0;width:1642;" stroked="t" coordsize="21600,21600">
              <v:path arrowok="t"/>
              <v:fill focussize="0,0"/>
              <v:stroke weight="0.959055118110236pt" color="#000000" dashstyle="dash"/>
              <v:imagedata o:title=""/>
              <o:lock v:ext="edit"/>
            </v:line>
            <v:line id="_x0000_s1050" o:spid="_x0000_s1050" o:spt="20" style="position:absolute;left:7930;top:376;height:0;width:345;" stroked="t" coordsize="21600,21600">
              <v:path arrowok="t"/>
              <v:fill focussize="0,0"/>
              <v:stroke weight="0.959055118110236pt" color="#000000" dashstyle="dash"/>
              <v:imagedata o:title=""/>
              <o:lock v:ext="edit"/>
            </v:line>
            <w10:wrap type="topAndBottom"/>
          </v:group>
        </w:pict>
      </w:r>
    </w:p>
    <w:sectPr>
      <w:pgSz w:w="11910" w:h="16850"/>
      <w:pgMar w:top="1600" w:right="940" w:bottom="1380" w:left="1580" w:header="0" w:footer="112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bydos">
    <w:altName w:val="Segoe Print"/>
    <w:panose1 w:val="00000000000000000000"/>
    <w:charset w:val="00"/>
    <w:family w:val="swiss"/>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302.45pt;margin-top:771.85pt;height:16.4pt;width:19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8"/>
                  <w:spacing w:before="8"/>
                  <w:ind w:left="60"/>
                </w:pPr>
                <w:r>
                  <w:fldChar w:fldCharType="begin"/>
                </w:r>
                <w: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131" w:hanging="164"/>
      </w:pPr>
      <w:rPr>
        <w:rFonts w:hint="default"/>
        <w:w w:val="99"/>
        <w:lang w:val="vi" w:eastAsia="en-US" w:bidi="ar-SA"/>
      </w:rPr>
    </w:lvl>
    <w:lvl w:ilvl="1" w:tentative="0">
      <w:start w:val="0"/>
      <w:numFmt w:val="bullet"/>
      <w:lvlText w:val="•"/>
      <w:lvlJc w:val="left"/>
      <w:pPr>
        <w:ind w:left="1064" w:hanging="164"/>
      </w:pPr>
      <w:rPr>
        <w:rFonts w:hint="default"/>
        <w:lang w:val="vi" w:eastAsia="en-US" w:bidi="ar-SA"/>
      </w:rPr>
    </w:lvl>
    <w:lvl w:ilvl="2" w:tentative="0">
      <w:start w:val="0"/>
      <w:numFmt w:val="bullet"/>
      <w:lvlText w:val="•"/>
      <w:lvlJc w:val="left"/>
      <w:pPr>
        <w:ind w:left="1989" w:hanging="164"/>
      </w:pPr>
      <w:rPr>
        <w:rFonts w:hint="default"/>
        <w:lang w:val="vi" w:eastAsia="en-US" w:bidi="ar-SA"/>
      </w:rPr>
    </w:lvl>
    <w:lvl w:ilvl="3" w:tentative="0">
      <w:start w:val="0"/>
      <w:numFmt w:val="bullet"/>
      <w:lvlText w:val="•"/>
      <w:lvlJc w:val="left"/>
      <w:pPr>
        <w:ind w:left="2913" w:hanging="164"/>
      </w:pPr>
      <w:rPr>
        <w:rFonts w:hint="default"/>
        <w:lang w:val="vi" w:eastAsia="en-US" w:bidi="ar-SA"/>
      </w:rPr>
    </w:lvl>
    <w:lvl w:ilvl="4" w:tentative="0">
      <w:start w:val="0"/>
      <w:numFmt w:val="bullet"/>
      <w:lvlText w:val="•"/>
      <w:lvlJc w:val="left"/>
      <w:pPr>
        <w:ind w:left="3838" w:hanging="164"/>
      </w:pPr>
      <w:rPr>
        <w:rFonts w:hint="default"/>
        <w:lang w:val="vi" w:eastAsia="en-US" w:bidi="ar-SA"/>
      </w:rPr>
    </w:lvl>
    <w:lvl w:ilvl="5" w:tentative="0">
      <w:start w:val="0"/>
      <w:numFmt w:val="bullet"/>
      <w:lvlText w:val="•"/>
      <w:lvlJc w:val="left"/>
      <w:pPr>
        <w:ind w:left="4763" w:hanging="164"/>
      </w:pPr>
      <w:rPr>
        <w:rFonts w:hint="default"/>
        <w:lang w:val="vi" w:eastAsia="en-US" w:bidi="ar-SA"/>
      </w:rPr>
    </w:lvl>
    <w:lvl w:ilvl="6" w:tentative="0">
      <w:start w:val="0"/>
      <w:numFmt w:val="bullet"/>
      <w:lvlText w:val="•"/>
      <w:lvlJc w:val="left"/>
      <w:pPr>
        <w:ind w:left="5687" w:hanging="164"/>
      </w:pPr>
      <w:rPr>
        <w:rFonts w:hint="default"/>
        <w:lang w:val="vi" w:eastAsia="en-US" w:bidi="ar-SA"/>
      </w:rPr>
    </w:lvl>
    <w:lvl w:ilvl="7" w:tentative="0">
      <w:start w:val="0"/>
      <w:numFmt w:val="bullet"/>
      <w:lvlText w:val="•"/>
      <w:lvlJc w:val="left"/>
      <w:pPr>
        <w:ind w:left="6612" w:hanging="164"/>
      </w:pPr>
      <w:rPr>
        <w:rFonts w:hint="default"/>
        <w:lang w:val="vi" w:eastAsia="en-US" w:bidi="ar-SA"/>
      </w:rPr>
    </w:lvl>
    <w:lvl w:ilvl="8" w:tentative="0">
      <w:start w:val="0"/>
      <w:numFmt w:val="bullet"/>
      <w:lvlText w:val="•"/>
      <w:lvlJc w:val="left"/>
      <w:pPr>
        <w:ind w:left="7537" w:hanging="164"/>
      </w:pPr>
      <w:rPr>
        <w:rFonts w:hint="default"/>
        <w:lang w:val="vi" w:eastAsia="en-US" w:bidi="ar-SA"/>
      </w:rPr>
    </w:lvl>
  </w:abstractNum>
  <w:abstractNum w:abstractNumId="1">
    <w:nsid w:val="B5E306ED"/>
    <w:multiLevelType w:val="multilevel"/>
    <w:tmpl w:val="B5E306ED"/>
    <w:lvl w:ilvl="0" w:tentative="0">
      <w:start w:val="1"/>
      <w:numFmt w:val="upperRoman"/>
      <w:lvlText w:val="%1."/>
      <w:lvlJc w:val="left"/>
      <w:pPr>
        <w:ind w:left="523" w:hanging="153"/>
        <w:jc w:val="left"/>
      </w:pPr>
      <w:rPr>
        <w:rFonts w:hint="default" w:ascii="Times New Roman" w:hAnsi="Times New Roman" w:eastAsia="Times New Roman" w:cs="Times New Roman"/>
        <w:spacing w:val="-3"/>
        <w:w w:val="99"/>
        <w:sz w:val="24"/>
        <w:szCs w:val="24"/>
        <w:lang w:val="vi" w:eastAsia="en-US" w:bidi="ar-SA"/>
      </w:rPr>
    </w:lvl>
    <w:lvl w:ilvl="1" w:tentative="0">
      <w:start w:val="0"/>
      <w:numFmt w:val="bullet"/>
      <w:lvlText w:val="•"/>
      <w:lvlJc w:val="left"/>
      <w:pPr>
        <w:ind w:left="1406" w:hanging="153"/>
      </w:pPr>
      <w:rPr>
        <w:rFonts w:hint="default"/>
        <w:lang w:val="vi" w:eastAsia="en-US" w:bidi="ar-SA"/>
      </w:rPr>
    </w:lvl>
    <w:lvl w:ilvl="2" w:tentative="0">
      <w:start w:val="0"/>
      <w:numFmt w:val="bullet"/>
      <w:lvlText w:val="•"/>
      <w:lvlJc w:val="left"/>
      <w:pPr>
        <w:ind w:left="2293" w:hanging="153"/>
      </w:pPr>
      <w:rPr>
        <w:rFonts w:hint="default"/>
        <w:lang w:val="vi" w:eastAsia="en-US" w:bidi="ar-SA"/>
      </w:rPr>
    </w:lvl>
    <w:lvl w:ilvl="3" w:tentative="0">
      <w:start w:val="0"/>
      <w:numFmt w:val="bullet"/>
      <w:lvlText w:val="•"/>
      <w:lvlJc w:val="left"/>
      <w:pPr>
        <w:ind w:left="3179" w:hanging="153"/>
      </w:pPr>
      <w:rPr>
        <w:rFonts w:hint="default"/>
        <w:lang w:val="vi" w:eastAsia="en-US" w:bidi="ar-SA"/>
      </w:rPr>
    </w:lvl>
    <w:lvl w:ilvl="4" w:tentative="0">
      <w:start w:val="0"/>
      <w:numFmt w:val="bullet"/>
      <w:lvlText w:val="•"/>
      <w:lvlJc w:val="left"/>
      <w:pPr>
        <w:ind w:left="4066" w:hanging="153"/>
      </w:pPr>
      <w:rPr>
        <w:rFonts w:hint="default"/>
        <w:lang w:val="vi" w:eastAsia="en-US" w:bidi="ar-SA"/>
      </w:rPr>
    </w:lvl>
    <w:lvl w:ilvl="5" w:tentative="0">
      <w:start w:val="0"/>
      <w:numFmt w:val="bullet"/>
      <w:lvlText w:val="•"/>
      <w:lvlJc w:val="left"/>
      <w:pPr>
        <w:ind w:left="4953" w:hanging="153"/>
      </w:pPr>
      <w:rPr>
        <w:rFonts w:hint="default"/>
        <w:lang w:val="vi" w:eastAsia="en-US" w:bidi="ar-SA"/>
      </w:rPr>
    </w:lvl>
    <w:lvl w:ilvl="6" w:tentative="0">
      <w:start w:val="0"/>
      <w:numFmt w:val="bullet"/>
      <w:lvlText w:val="•"/>
      <w:lvlJc w:val="left"/>
      <w:pPr>
        <w:ind w:left="5839" w:hanging="153"/>
      </w:pPr>
      <w:rPr>
        <w:rFonts w:hint="default"/>
        <w:lang w:val="vi" w:eastAsia="en-US" w:bidi="ar-SA"/>
      </w:rPr>
    </w:lvl>
    <w:lvl w:ilvl="7" w:tentative="0">
      <w:start w:val="0"/>
      <w:numFmt w:val="bullet"/>
      <w:lvlText w:val="•"/>
      <w:lvlJc w:val="left"/>
      <w:pPr>
        <w:ind w:left="6726" w:hanging="153"/>
      </w:pPr>
      <w:rPr>
        <w:rFonts w:hint="default"/>
        <w:lang w:val="vi" w:eastAsia="en-US" w:bidi="ar-SA"/>
      </w:rPr>
    </w:lvl>
    <w:lvl w:ilvl="8" w:tentative="0">
      <w:start w:val="0"/>
      <w:numFmt w:val="bullet"/>
      <w:lvlText w:val="•"/>
      <w:lvlJc w:val="left"/>
      <w:pPr>
        <w:ind w:left="7613" w:hanging="153"/>
      </w:pPr>
      <w:rPr>
        <w:rFonts w:hint="default"/>
        <w:lang w:val="vi" w:eastAsia="en-US" w:bidi="ar-SA"/>
      </w:rPr>
    </w:lvl>
  </w:abstractNum>
  <w:abstractNum w:abstractNumId="2">
    <w:nsid w:val="BF205925"/>
    <w:multiLevelType w:val="multilevel"/>
    <w:tmpl w:val="BF205925"/>
    <w:lvl w:ilvl="0" w:tentative="0">
      <w:start w:val="1"/>
      <w:numFmt w:val="upperRoman"/>
      <w:lvlText w:val="%1."/>
      <w:lvlJc w:val="left"/>
      <w:pPr>
        <w:ind w:left="523" w:hanging="153"/>
        <w:jc w:val="left"/>
      </w:pPr>
      <w:rPr>
        <w:rFonts w:hint="default" w:ascii="Times New Roman" w:hAnsi="Times New Roman" w:eastAsia="Times New Roman" w:cs="Times New Roman"/>
        <w:spacing w:val="-1"/>
        <w:w w:val="99"/>
        <w:sz w:val="24"/>
        <w:szCs w:val="24"/>
        <w:lang w:val="vi" w:eastAsia="en-US" w:bidi="ar-SA"/>
      </w:rPr>
    </w:lvl>
    <w:lvl w:ilvl="1" w:tentative="0">
      <w:start w:val="1"/>
      <w:numFmt w:val="decimal"/>
      <w:lvlText w:val="%2."/>
      <w:lvlJc w:val="left"/>
      <w:pPr>
        <w:ind w:left="892" w:hanging="260"/>
        <w:jc w:val="left"/>
      </w:pPr>
      <w:rPr>
        <w:rFonts w:hint="default" w:ascii="Times New Roman" w:hAnsi="Times New Roman" w:eastAsia="Times New Roman" w:cs="Times New Roman"/>
        <w:w w:val="99"/>
        <w:sz w:val="26"/>
        <w:szCs w:val="26"/>
        <w:lang w:val="vi" w:eastAsia="en-US" w:bidi="ar-SA"/>
      </w:rPr>
    </w:lvl>
    <w:lvl w:ilvl="2" w:tentative="0">
      <w:start w:val="0"/>
      <w:numFmt w:val="bullet"/>
      <w:lvlText w:val="•"/>
      <w:lvlJc w:val="left"/>
      <w:pPr>
        <w:ind w:left="900" w:hanging="260"/>
      </w:pPr>
      <w:rPr>
        <w:rFonts w:hint="default"/>
        <w:lang w:val="vi" w:eastAsia="en-US" w:bidi="ar-SA"/>
      </w:rPr>
    </w:lvl>
    <w:lvl w:ilvl="3" w:tentative="0">
      <w:start w:val="0"/>
      <w:numFmt w:val="bullet"/>
      <w:lvlText w:val="•"/>
      <w:lvlJc w:val="left"/>
      <w:pPr>
        <w:ind w:left="1960" w:hanging="260"/>
      </w:pPr>
      <w:rPr>
        <w:rFonts w:hint="default"/>
        <w:lang w:val="vi" w:eastAsia="en-US" w:bidi="ar-SA"/>
      </w:rPr>
    </w:lvl>
    <w:lvl w:ilvl="4" w:tentative="0">
      <w:start w:val="0"/>
      <w:numFmt w:val="bullet"/>
      <w:lvlText w:val="•"/>
      <w:lvlJc w:val="left"/>
      <w:pPr>
        <w:ind w:left="3021" w:hanging="260"/>
      </w:pPr>
      <w:rPr>
        <w:rFonts w:hint="default"/>
        <w:lang w:val="vi" w:eastAsia="en-US" w:bidi="ar-SA"/>
      </w:rPr>
    </w:lvl>
    <w:lvl w:ilvl="5" w:tentative="0">
      <w:start w:val="0"/>
      <w:numFmt w:val="bullet"/>
      <w:lvlText w:val="•"/>
      <w:lvlJc w:val="left"/>
      <w:pPr>
        <w:ind w:left="4082" w:hanging="260"/>
      </w:pPr>
      <w:rPr>
        <w:rFonts w:hint="default"/>
        <w:lang w:val="vi" w:eastAsia="en-US" w:bidi="ar-SA"/>
      </w:rPr>
    </w:lvl>
    <w:lvl w:ilvl="6" w:tentative="0">
      <w:start w:val="0"/>
      <w:numFmt w:val="bullet"/>
      <w:lvlText w:val="•"/>
      <w:lvlJc w:val="left"/>
      <w:pPr>
        <w:ind w:left="5143" w:hanging="260"/>
      </w:pPr>
      <w:rPr>
        <w:rFonts w:hint="default"/>
        <w:lang w:val="vi" w:eastAsia="en-US" w:bidi="ar-SA"/>
      </w:rPr>
    </w:lvl>
    <w:lvl w:ilvl="7" w:tentative="0">
      <w:start w:val="0"/>
      <w:numFmt w:val="bullet"/>
      <w:lvlText w:val="•"/>
      <w:lvlJc w:val="left"/>
      <w:pPr>
        <w:ind w:left="6204" w:hanging="260"/>
      </w:pPr>
      <w:rPr>
        <w:rFonts w:hint="default"/>
        <w:lang w:val="vi" w:eastAsia="en-US" w:bidi="ar-SA"/>
      </w:rPr>
    </w:lvl>
    <w:lvl w:ilvl="8" w:tentative="0">
      <w:start w:val="0"/>
      <w:numFmt w:val="bullet"/>
      <w:lvlText w:val="•"/>
      <w:lvlJc w:val="left"/>
      <w:pPr>
        <w:ind w:left="7264" w:hanging="260"/>
      </w:pPr>
      <w:rPr>
        <w:rFonts w:hint="default"/>
        <w:lang w:val="vi" w:eastAsia="en-US" w:bidi="ar-SA"/>
      </w:rPr>
    </w:lvl>
  </w:abstractNum>
  <w:abstractNum w:abstractNumId="3">
    <w:nsid w:val="C8879AEF"/>
    <w:multiLevelType w:val="multilevel"/>
    <w:tmpl w:val="C8879AEF"/>
    <w:lvl w:ilvl="0" w:tentative="0">
      <w:start w:val="1"/>
      <w:numFmt w:val="upperRoman"/>
      <w:lvlText w:val="%1."/>
      <w:lvlJc w:val="left"/>
      <w:pPr>
        <w:ind w:left="267" w:hanging="146"/>
        <w:jc w:val="left"/>
      </w:pPr>
      <w:rPr>
        <w:rFonts w:hint="default" w:ascii="Arial" w:hAnsi="Arial" w:eastAsia="Arial" w:cs="Arial"/>
        <w:b/>
        <w:bCs/>
        <w:spacing w:val="-1"/>
        <w:w w:val="99"/>
        <w:sz w:val="24"/>
        <w:szCs w:val="24"/>
        <w:lang w:val="vi" w:eastAsia="en-US" w:bidi="ar-SA"/>
      </w:rPr>
    </w:lvl>
    <w:lvl w:ilvl="1" w:tentative="0">
      <w:start w:val="0"/>
      <w:numFmt w:val="bullet"/>
      <w:lvlText w:val="•"/>
      <w:lvlJc w:val="left"/>
      <w:pPr>
        <w:ind w:left="1172" w:hanging="146"/>
      </w:pPr>
      <w:rPr>
        <w:rFonts w:hint="default"/>
        <w:lang w:val="vi" w:eastAsia="en-US" w:bidi="ar-SA"/>
      </w:rPr>
    </w:lvl>
    <w:lvl w:ilvl="2" w:tentative="0">
      <w:start w:val="0"/>
      <w:numFmt w:val="bullet"/>
      <w:lvlText w:val="•"/>
      <w:lvlJc w:val="left"/>
      <w:pPr>
        <w:ind w:left="2085" w:hanging="146"/>
      </w:pPr>
      <w:rPr>
        <w:rFonts w:hint="default"/>
        <w:lang w:val="vi" w:eastAsia="en-US" w:bidi="ar-SA"/>
      </w:rPr>
    </w:lvl>
    <w:lvl w:ilvl="3" w:tentative="0">
      <w:start w:val="0"/>
      <w:numFmt w:val="bullet"/>
      <w:lvlText w:val="•"/>
      <w:lvlJc w:val="left"/>
      <w:pPr>
        <w:ind w:left="2997" w:hanging="146"/>
      </w:pPr>
      <w:rPr>
        <w:rFonts w:hint="default"/>
        <w:lang w:val="vi" w:eastAsia="en-US" w:bidi="ar-SA"/>
      </w:rPr>
    </w:lvl>
    <w:lvl w:ilvl="4" w:tentative="0">
      <w:start w:val="0"/>
      <w:numFmt w:val="bullet"/>
      <w:lvlText w:val="•"/>
      <w:lvlJc w:val="left"/>
      <w:pPr>
        <w:ind w:left="3910" w:hanging="146"/>
      </w:pPr>
      <w:rPr>
        <w:rFonts w:hint="default"/>
        <w:lang w:val="vi" w:eastAsia="en-US" w:bidi="ar-SA"/>
      </w:rPr>
    </w:lvl>
    <w:lvl w:ilvl="5" w:tentative="0">
      <w:start w:val="0"/>
      <w:numFmt w:val="bullet"/>
      <w:lvlText w:val="•"/>
      <w:lvlJc w:val="left"/>
      <w:pPr>
        <w:ind w:left="4823" w:hanging="146"/>
      </w:pPr>
      <w:rPr>
        <w:rFonts w:hint="default"/>
        <w:lang w:val="vi" w:eastAsia="en-US" w:bidi="ar-SA"/>
      </w:rPr>
    </w:lvl>
    <w:lvl w:ilvl="6" w:tentative="0">
      <w:start w:val="0"/>
      <w:numFmt w:val="bullet"/>
      <w:lvlText w:val="•"/>
      <w:lvlJc w:val="left"/>
      <w:pPr>
        <w:ind w:left="5735" w:hanging="146"/>
      </w:pPr>
      <w:rPr>
        <w:rFonts w:hint="default"/>
        <w:lang w:val="vi" w:eastAsia="en-US" w:bidi="ar-SA"/>
      </w:rPr>
    </w:lvl>
    <w:lvl w:ilvl="7" w:tentative="0">
      <w:start w:val="0"/>
      <w:numFmt w:val="bullet"/>
      <w:lvlText w:val="•"/>
      <w:lvlJc w:val="left"/>
      <w:pPr>
        <w:ind w:left="6648" w:hanging="146"/>
      </w:pPr>
      <w:rPr>
        <w:rFonts w:hint="default"/>
        <w:lang w:val="vi" w:eastAsia="en-US" w:bidi="ar-SA"/>
      </w:rPr>
    </w:lvl>
    <w:lvl w:ilvl="8" w:tentative="0">
      <w:start w:val="0"/>
      <w:numFmt w:val="bullet"/>
      <w:lvlText w:val="•"/>
      <w:lvlJc w:val="left"/>
      <w:pPr>
        <w:ind w:left="7561" w:hanging="146"/>
      </w:pPr>
      <w:rPr>
        <w:rFonts w:hint="default"/>
        <w:lang w:val="vi" w:eastAsia="en-US" w:bidi="ar-SA"/>
      </w:rPr>
    </w:lvl>
  </w:abstractNum>
  <w:abstractNum w:abstractNumId="4">
    <w:nsid w:val="CF092B84"/>
    <w:multiLevelType w:val="multilevel"/>
    <w:tmpl w:val="CF092B84"/>
    <w:lvl w:ilvl="0" w:tentative="0">
      <w:start w:val="1"/>
      <w:numFmt w:val="upperRoman"/>
      <w:lvlText w:val="%1."/>
      <w:lvlJc w:val="left"/>
      <w:pPr>
        <w:ind w:left="523" w:hanging="153"/>
        <w:jc w:val="left"/>
      </w:pPr>
      <w:rPr>
        <w:rFonts w:hint="default" w:ascii="Times New Roman" w:hAnsi="Times New Roman" w:eastAsia="Times New Roman" w:cs="Times New Roman"/>
        <w:spacing w:val="-5"/>
        <w:w w:val="99"/>
        <w:sz w:val="24"/>
        <w:szCs w:val="24"/>
        <w:lang w:val="vi" w:eastAsia="en-US" w:bidi="ar-SA"/>
      </w:rPr>
    </w:lvl>
    <w:lvl w:ilvl="1" w:tentative="0">
      <w:start w:val="1"/>
      <w:numFmt w:val="decimal"/>
      <w:lvlText w:val="%2."/>
      <w:lvlJc w:val="left"/>
      <w:pPr>
        <w:ind w:left="567" w:hanging="196"/>
        <w:jc w:val="left"/>
      </w:pPr>
      <w:rPr>
        <w:rFonts w:hint="default" w:ascii="Times New Roman" w:hAnsi="Times New Roman" w:eastAsia="Times New Roman" w:cs="Times New Roman"/>
        <w:spacing w:val="-6"/>
        <w:w w:val="99"/>
        <w:sz w:val="24"/>
        <w:szCs w:val="24"/>
        <w:lang w:val="vi" w:eastAsia="en-US" w:bidi="ar-SA"/>
      </w:rPr>
    </w:lvl>
    <w:lvl w:ilvl="2" w:tentative="0">
      <w:start w:val="1"/>
      <w:numFmt w:val="decimal"/>
      <w:lvlText w:val="%2.%3"/>
      <w:lvlJc w:val="left"/>
      <w:pPr>
        <w:ind w:left="1022" w:hanging="389"/>
        <w:jc w:val="left"/>
      </w:pPr>
      <w:rPr>
        <w:rFonts w:hint="default" w:ascii="Times New Roman" w:hAnsi="Times New Roman" w:eastAsia="Times New Roman" w:cs="Times New Roman"/>
        <w:w w:val="99"/>
        <w:sz w:val="26"/>
        <w:szCs w:val="26"/>
        <w:lang w:val="vi" w:eastAsia="en-US" w:bidi="ar-SA"/>
      </w:rPr>
    </w:lvl>
    <w:lvl w:ilvl="3" w:tentative="0">
      <w:start w:val="0"/>
      <w:numFmt w:val="bullet"/>
      <w:lvlText w:val="•"/>
      <w:lvlJc w:val="left"/>
      <w:pPr>
        <w:ind w:left="2065" w:hanging="389"/>
      </w:pPr>
      <w:rPr>
        <w:rFonts w:hint="default"/>
        <w:lang w:val="vi" w:eastAsia="en-US" w:bidi="ar-SA"/>
      </w:rPr>
    </w:lvl>
    <w:lvl w:ilvl="4" w:tentative="0">
      <w:start w:val="0"/>
      <w:numFmt w:val="bullet"/>
      <w:lvlText w:val="•"/>
      <w:lvlJc w:val="left"/>
      <w:pPr>
        <w:ind w:left="3111" w:hanging="389"/>
      </w:pPr>
      <w:rPr>
        <w:rFonts w:hint="default"/>
        <w:lang w:val="vi" w:eastAsia="en-US" w:bidi="ar-SA"/>
      </w:rPr>
    </w:lvl>
    <w:lvl w:ilvl="5" w:tentative="0">
      <w:start w:val="0"/>
      <w:numFmt w:val="bullet"/>
      <w:lvlText w:val="•"/>
      <w:lvlJc w:val="left"/>
      <w:pPr>
        <w:ind w:left="4157" w:hanging="389"/>
      </w:pPr>
      <w:rPr>
        <w:rFonts w:hint="default"/>
        <w:lang w:val="vi" w:eastAsia="en-US" w:bidi="ar-SA"/>
      </w:rPr>
    </w:lvl>
    <w:lvl w:ilvl="6" w:tentative="0">
      <w:start w:val="0"/>
      <w:numFmt w:val="bullet"/>
      <w:lvlText w:val="•"/>
      <w:lvlJc w:val="left"/>
      <w:pPr>
        <w:ind w:left="5203" w:hanging="389"/>
      </w:pPr>
      <w:rPr>
        <w:rFonts w:hint="default"/>
        <w:lang w:val="vi" w:eastAsia="en-US" w:bidi="ar-SA"/>
      </w:rPr>
    </w:lvl>
    <w:lvl w:ilvl="7" w:tentative="0">
      <w:start w:val="0"/>
      <w:numFmt w:val="bullet"/>
      <w:lvlText w:val="•"/>
      <w:lvlJc w:val="left"/>
      <w:pPr>
        <w:ind w:left="6249" w:hanging="389"/>
      </w:pPr>
      <w:rPr>
        <w:rFonts w:hint="default"/>
        <w:lang w:val="vi" w:eastAsia="en-US" w:bidi="ar-SA"/>
      </w:rPr>
    </w:lvl>
    <w:lvl w:ilvl="8" w:tentative="0">
      <w:start w:val="0"/>
      <w:numFmt w:val="bullet"/>
      <w:lvlText w:val="•"/>
      <w:lvlJc w:val="left"/>
      <w:pPr>
        <w:ind w:left="7294" w:hanging="389"/>
      </w:pPr>
      <w:rPr>
        <w:rFonts w:hint="default"/>
        <w:lang w:val="vi" w:eastAsia="en-US" w:bidi="ar-SA"/>
      </w:rPr>
    </w:lvl>
  </w:abstractNum>
  <w:abstractNum w:abstractNumId="5">
    <w:nsid w:val="0053208E"/>
    <w:multiLevelType w:val="multilevel"/>
    <w:tmpl w:val="0053208E"/>
    <w:lvl w:ilvl="0" w:tentative="0">
      <w:start w:val="1"/>
      <w:numFmt w:val="upperRoman"/>
      <w:lvlText w:val="%1."/>
      <w:lvlJc w:val="left"/>
      <w:pPr>
        <w:ind w:left="523" w:hanging="153"/>
        <w:jc w:val="left"/>
      </w:pPr>
      <w:rPr>
        <w:rFonts w:hint="default" w:ascii="Times New Roman" w:hAnsi="Times New Roman" w:eastAsia="Times New Roman" w:cs="Times New Roman"/>
        <w:spacing w:val="-1"/>
        <w:w w:val="99"/>
        <w:sz w:val="24"/>
        <w:szCs w:val="24"/>
        <w:lang w:val="vi" w:eastAsia="en-US" w:bidi="ar-SA"/>
      </w:rPr>
    </w:lvl>
    <w:lvl w:ilvl="1" w:tentative="0">
      <w:start w:val="0"/>
      <w:numFmt w:val="bullet"/>
      <w:lvlText w:val="•"/>
      <w:lvlJc w:val="left"/>
      <w:pPr>
        <w:ind w:left="1406" w:hanging="153"/>
      </w:pPr>
      <w:rPr>
        <w:rFonts w:hint="default"/>
        <w:lang w:val="vi" w:eastAsia="en-US" w:bidi="ar-SA"/>
      </w:rPr>
    </w:lvl>
    <w:lvl w:ilvl="2" w:tentative="0">
      <w:start w:val="0"/>
      <w:numFmt w:val="bullet"/>
      <w:lvlText w:val="•"/>
      <w:lvlJc w:val="left"/>
      <w:pPr>
        <w:ind w:left="2293" w:hanging="153"/>
      </w:pPr>
      <w:rPr>
        <w:rFonts w:hint="default"/>
        <w:lang w:val="vi" w:eastAsia="en-US" w:bidi="ar-SA"/>
      </w:rPr>
    </w:lvl>
    <w:lvl w:ilvl="3" w:tentative="0">
      <w:start w:val="0"/>
      <w:numFmt w:val="bullet"/>
      <w:lvlText w:val="•"/>
      <w:lvlJc w:val="left"/>
      <w:pPr>
        <w:ind w:left="3179" w:hanging="153"/>
      </w:pPr>
      <w:rPr>
        <w:rFonts w:hint="default"/>
        <w:lang w:val="vi" w:eastAsia="en-US" w:bidi="ar-SA"/>
      </w:rPr>
    </w:lvl>
    <w:lvl w:ilvl="4" w:tentative="0">
      <w:start w:val="0"/>
      <w:numFmt w:val="bullet"/>
      <w:lvlText w:val="•"/>
      <w:lvlJc w:val="left"/>
      <w:pPr>
        <w:ind w:left="4066" w:hanging="153"/>
      </w:pPr>
      <w:rPr>
        <w:rFonts w:hint="default"/>
        <w:lang w:val="vi" w:eastAsia="en-US" w:bidi="ar-SA"/>
      </w:rPr>
    </w:lvl>
    <w:lvl w:ilvl="5" w:tentative="0">
      <w:start w:val="0"/>
      <w:numFmt w:val="bullet"/>
      <w:lvlText w:val="•"/>
      <w:lvlJc w:val="left"/>
      <w:pPr>
        <w:ind w:left="4953" w:hanging="153"/>
      </w:pPr>
      <w:rPr>
        <w:rFonts w:hint="default"/>
        <w:lang w:val="vi" w:eastAsia="en-US" w:bidi="ar-SA"/>
      </w:rPr>
    </w:lvl>
    <w:lvl w:ilvl="6" w:tentative="0">
      <w:start w:val="0"/>
      <w:numFmt w:val="bullet"/>
      <w:lvlText w:val="•"/>
      <w:lvlJc w:val="left"/>
      <w:pPr>
        <w:ind w:left="5839" w:hanging="153"/>
      </w:pPr>
      <w:rPr>
        <w:rFonts w:hint="default"/>
        <w:lang w:val="vi" w:eastAsia="en-US" w:bidi="ar-SA"/>
      </w:rPr>
    </w:lvl>
    <w:lvl w:ilvl="7" w:tentative="0">
      <w:start w:val="0"/>
      <w:numFmt w:val="bullet"/>
      <w:lvlText w:val="•"/>
      <w:lvlJc w:val="left"/>
      <w:pPr>
        <w:ind w:left="6726" w:hanging="153"/>
      </w:pPr>
      <w:rPr>
        <w:rFonts w:hint="default"/>
        <w:lang w:val="vi" w:eastAsia="en-US" w:bidi="ar-SA"/>
      </w:rPr>
    </w:lvl>
    <w:lvl w:ilvl="8" w:tentative="0">
      <w:start w:val="0"/>
      <w:numFmt w:val="bullet"/>
      <w:lvlText w:val="•"/>
      <w:lvlJc w:val="left"/>
      <w:pPr>
        <w:ind w:left="7613" w:hanging="153"/>
      </w:pPr>
      <w:rPr>
        <w:rFonts w:hint="default"/>
        <w:lang w:val="vi" w:eastAsia="en-US" w:bidi="ar-SA"/>
      </w:rPr>
    </w:lvl>
  </w:abstractNum>
  <w:abstractNum w:abstractNumId="6">
    <w:nsid w:val="0248C179"/>
    <w:multiLevelType w:val="multilevel"/>
    <w:tmpl w:val="0248C179"/>
    <w:lvl w:ilvl="0" w:tentative="0">
      <w:start w:val="0"/>
      <w:numFmt w:val="bullet"/>
      <w:lvlText w:val="-"/>
      <w:lvlJc w:val="left"/>
      <w:pPr>
        <w:ind w:left="131" w:hanging="154"/>
      </w:pPr>
      <w:rPr>
        <w:rFonts w:hint="default"/>
        <w:w w:val="99"/>
        <w:lang w:val="vi" w:eastAsia="en-US" w:bidi="ar-SA"/>
      </w:rPr>
    </w:lvl>
    <w:lvl w:ilvl="1" w:tentative="0">
      <w:start w:val="0"/>
      <w:numFmt w:val="bullet"/>
      <w:lvlText w:val="•"/>
      <w:lvlJc w:val="left"/>
      <w:pPr>
        <w:ind w:left="1064" w:hanging="154"/>
      </w:pPr>
      <w:rPr>
        <w:rFonts w:hint="default"/>
        <w:lang w:val="vi" w:eastAsia="en-US" w:bidi="ar-SA"/>
      </w:rPr>
    </w:lvl>
    <w:lvl w:ilvl="2" w:tentative="0">
      <w:start w:val="0"/>
      <w:numFmt w:val="bullet"/>
      <w:lvlText w:val="•"/>
      <w:lvlJc w:val="left"/>
      <w:pPr>
        <w:ind w:left="1989" w:hanging="154"/>
      </w:pPr>
      <w:rPr>
        <w:rFonts w:hint="default"/>
        <w:lang w:val="vi" w:eastAsia="en-US" w:bidi="ar-SA"/>
      </w:rPr>
    </w:lvl>
    <w:lvl w:ilvl="3" w:tentative="0">
      <w:start w:val="0"/>
      <w:numFmt w:val="bullet"/>
      <w:lvlText w:val="•"/>
      <w:lvlJc w:val="left"/>
      <w:pPr>
        <w:ind w:left="2913" w:hanging="154"/>
      </w:pPr>
      <w:rPr>
        <w:rFonts w:hint="default"/>
        <w:lang w:val="vi" w:eastAsia="en-US" w:bidi="ar-SA"/>
      </w:rPr>
    </w:lvl>
    <w:lvl w:ilvl="4" w:tentative="0">
      <w:start w:val="0"/>
      <w:numFmt w:val="bullet"/>
      <w:lvlText w:val="•"/>
      <w:lvlJc w:val="left"/>
      <w:pPr>
        <w:ind w:left="3838" w:hanging="154"/>
      </w:pPr>
      <w:rPr>
        <w:rFonts w:hint="default"/>
        <w:lang w:val="vi" w:eastAsia="en-US" w:bidi="ar-SA"/>
      </w:rPr>
    </w:lvl>
    <w:lvl w:ilvl="5" w:tentative="0">
      <w:start w:val="0"/>
      <w:numFmt w:val="bullet"/>
      <w:lvlText w:val="•"/>
      <w:lvlJc w:val="left"/>
      <w:pPr>
        <w:ind w:left="4763" w:hanging="154"/>
      </w:pPr>
      <w:rPr>
        <w:rFonts w:hint="default"/>
        <w:lang w:val="vi" w:eastAsia="en-US" w:bidi="ar-SA"/>
      </w:rPr>
    </w:lvl>
    <w:lvl w:ilvl="6" w:tentative="0">
      <w:start w:val="0"/>
      <w:numFmt w:val="bullet"/>
      <w:lvlText w:val="•"/>
      <w:lvlJc w:val="left"/>
      <w:pPr>
        <w:ind w:left="5687" w:hanging="154"/>
      </w:pPr>
      <w:rPr>
        <w:rFonts w:hint="default"/>
        <w:lang w:val="vi" w:eastAsia="en-US" w:bidi="ar-SA"/>
      </w:rPr>
    </w:lvl>
    <w:lvl w:ilvl="7" w:tentative="0">
      <w:start w:val="0"/>
      <w:numFmt w:val="bullet"/>
      <w:lvlText w:val="•"/>
      <w:lvlJc w:val="left"/>
      <w:pPr>
        <w:ind w:left="6612" w:hanging="154"/>
      </w:pPr>
      <w:rPr>
        <w:rFonts w:hint="default"/>
        <w:lang w:val="vi" w:eastAsia="en-US" w:bidi="ar-SA"/>
      </w:rPr>
    </w:lvl>
    <w:lvl w:ilvl="8" w:tentative="0">
      <w:start w:val="0"/>
      <w:numFmt w:val="bullet"/>
      <w:lvlText w:val="•"/>
      <w:lvlJc w:val="left"/>
      <w:pPr>
        <w:ind w:left="7537" w:hanging="154"/>
      </w:pPr>
      <w:rPr>
        <w:rFonts w:hint="default"/>
        <w:lang w:val="vi" w:eastAsia="en-US" w:bidi="ar-SA"/>
      </w:rPr>
    </w:lvl>
  </w:abstractNum>
  <w:abstractNum w:abstractNumId="7">
    <w:nsid w:val="03D62ECE"/>
    <w:multiLevelType w:val="multilevel"/>
    <w:tmpl w:val="03D62ECE"/>
    <w:lvl w:ilvl="0" w:tentative="0">
      <w:start w:val="1"/>
      <w:numFmt w:val="upperRoman"/>
      <w:lvlText w:val="%1."/>
      <w:lvlJc w:val="left"/>
      <w:pPr>
        <w:ind w:left="267" w:hanging="145"/>
        <w:jc w:val="left"/>
      </w:pPr>
      <w:rPr>
        <w:rFonts w:hint="default" w:ascii="Arial" w:hAnsi="Arial" w:eastAsia="Arial" w:cs="Arial"/>
        <w:b/>
        <w:bCs/>
        <w:spacing w:val="-3"/>
        <w:w w:val="99"/>
        <w:sz w:val="24"/>
        <w:szCs w:val="24"/>
        <w:lang w:val="vi" w:eastAsia="en-US" w:bidi="ar-SA"/>
      </w:rPr>
    </w:lvl>
    <w:lvl w:ilvl="1" w:tentative="0">
      <w:start w:val="0"/>
      <w:numFmt w:val="bullet"/>
      <w:lvlText w:val="•"/>
      <w:lvlJc w:val="left"/>
      <w:pPr>
        <w:ind w:left="1172" w:hanging="145"/>
      </w:pPr>
      <w:rPr>
        <w:rFonts w:hint="default"/>
        <w:lang w:val="vi" w:eastAsia="en-US" w:bidi="ar-SA"/>
      </w:rPr>
    </w:lvl>
    <w:lvl w:ilvl="2" w:tentative="0">
      <w:start w:val="0"/>
      <w:numFmt w:val="bullet"/>
      <w:lvlText w:val="•"/>
      <w:lvlJc w:val="left"/>
      <w:pPr>
        <w:ind w:left="2085" w:hanging="145"/>
      </w:pPr>
      <w:rPr>
        <w:rFonts w:hint="default"/>
        <w:lang w:val="vi" w:eastAsia="en-US" w:bidi="ar-SA"/>
      </w:rPr>
    </w:lvl>
    <w:lvl w:ilvl="3" w:tentative="0">
      <w:start w:val="0"/>
      <w:numFmt w:val="bullet"/>
      <w:lvlText w:val="•"/>
      <w:lvlJc w:val="left"/>
      <w:pPr>
        <w:ind w:left="2997" w:hanging="145"/>
      </w:pPr>
      <w:rPr>
        <w:rFonts w:hint="default"/>
        <w:lang w:val="vi" w:eastAsia="en-US" w:bidi="ar-SA"/>
      </w:rPr>
    </w:lvl>
    <w:lvl w:ilvl="4" w:tentative="0">
      <w:start w:val="0"/>
      <w:numFmt w:val="bullet"/>
      <w:lvlText w:val="•"/>
      <w:lvlJc w:val="left"/>
      <w:pPr>
        <w:ind w:left="3910" w:hanging="145"/>
      </w:pPr>
      <w:rPr>
        <w:rFonts w:hint="default"/>
        <w:lang w:val="vi" w:eastAsia="en-US" w:bidi="ar-SA"/>
      </w:rPr>
    </w:lvl>
    <w:lvl w:ilvl="5" w:tentative="0">
      <w:start w:val="0"/>
      <w:numFmt w:val="bullet"/>
      <w:lvlText w:val="•"/>
      <w:lvlJc w:val="left"/>
      <w:pPr>
        <w:ind w:left="4823" w:hanging="145"/>
      </w:pPr>
      <w:rPr>
        <w:rFonts w:hint="default"/>
        <w:lang w:val="vi" w:eastAsia="en-US" w:bidi="ar-SA"/>
      </w:rPr>
    </w:lvl>
    <w:lvl w:ilvl="6" w:tentative="0">
      <w:start w:val="0"/>
      <w:numFmt w:val="bullet"/>
      <w:lvlText w:val="•"/>
      <w:lvlJc w:val="left"/>
      <w:pPr>
        <w:ind w:left="5735" w:hanging="145"/>
      </w:pPr>
      <w:rPr>
        <w:rFonts w:hint="default"/>
        <w:lang w:val="vi" w:eastAsia="en-US" w:bidi="ar-SA"/>
      </w:rPr>
    </w:lvl>
    <w:lvl w:ilvl="7" w:tentative="0">
      <w:start w:val="0"/>
      <w:numFmt w:val="bullet"/>
      <w:lvlText w:val="•"/>
      <w:lvlJc w:val="left"/>
      <w:pPr>
        <w:ind w:left="6648" w:hanging="145"/>
      </w:pPr>
      <w:rPr>
        <w:rFonts w:hint="default"/>
        <w:lang w:val="vi" w:eastAsia="en-US" w:bidi="ar-SA"/>
      </w:rPr>
    </w:lvl>
    <w:lvl w:ilvl="8" w:tentative="0">
      <w:start w:val="0"/>
      <w:numFmt w:val="bullet"/>
      <w:lvlText w:val="•"/>
      <w:lvlJc w:val="left"/>
      <w:pPr>
        <w:ind w:left="7561" w:hanging="145"/>
      </w:pPr>
      <w:rPr>
        <w:rFonts w:hint="default"/>
        <w:lang w:val="vi" w:eastAsia="en-US" w:bidi="ar-SA"/>
      </w:rPr>
    </w:lvl>
  </w:abstractNum>
  <w:abstractNum w:abstractNumId="8">
    <w:nsid w:val="25B654F3"/>
    <w:multiLevelType w:val="multilevel"/>
    <w:tmpl w:val="25B654F3"/>
    <w:lvl w:ilvl="0" w:tentative="0">
      <w:start w:val="1"/>
      <w:numFmt w:val="upperRoman"/>
      <w:lvlText w:val="%1."/>
      <w:lvlJc w:val="left"/>
      <w:pPr>
        <w:ind w:left="252" w:hanging="145"/>
        <w:jc w:val="left"/>
      </w:pPr>
      <w:rPr>
        <w:rFonts w:hint="default" w:ascii="Arial" w:hAnsi="Arial" w:eastAsia="Arial" w:cs="Arial"/>
        <w:b/>
        <w:bCs/>
        <w:spacing w:val="-5"/>
        <w:w w:val="99"/>
        <w:sz w:val="24"/>
        <w:szCs w:val="24"/>
        <w:lang w:val="vi" w:eastAsia="en-US" w:bidi="ar-SA"/>
      </w:rPr>
    </w:lvl>
    <w:lvl w:ilvl="1" w:tentative="0">
      <w:start w:val="1"/>
      <w:numFmt w:val="decimal"/>
      <w:lvlText w:val="%2."/>
      <w:lvlJc w:val="left"/>
      <w:pPr>
        <w:ind w:left="1059" w:hanging="218"/>
        <w:jc w:val="right"/>
      </w:pPr>
      <w:rPr>
        <w:rFonts w:hint="default" w:ascii="Arial" w:hAnsi="Arial" w:eastAsia="Arial" w:cs="Arial"/>
        <w:b/>
        <w:bCs/>
        <w:spacing w:val="-1"/>
        <w:w w:val="99"/>
        <w:sz w:val="24"/>
        <w:szCs w:val="24"/>
        <w:lang w:val="vi" w:eastAsia="en-US" w:bidi="ar-SA"/>
      </w:rPr>
    </w:lvl>
    <w:lvl w:ilvl="2" w:tentative="0">
      <w:start w:val="1"/>
      <w:numFmt w:val="decimal"/>
      <w:lvlText w:val="%2.%3"/>
      <w:lvlJc w:val="left"/>
      <w:pPr>
        <w:ind w:left="1274" w:hanging="432"/>
        <w:jc w:val="left"/>
      </w:pPr>
      <w:rPr>
        <w:rFonts w:hint="default" w:ascii="Arial" w:hAnsi="Arial" w:eastAsia="Arial" w:cs="Arial"/>
        <w:b/>
        <w:bCs/>
        <w:spacing w:val="-1"/>
        <w:w w:val="99"/>
        <w:sz w:val="26"/>
        <w:szCs w:val="26"/>
        <w:lang w:val="vi" w:eastAsia="en-US" w:bidi="ar-SA"/>
      </w:rPr>
    </w:lvl>
    <w:lvl w:ilvl="3" w:tentative="0">
      <w:start w:val="0"/>
      <w:numFmt w:val="bullet"/>
      <w:lvlText w:val="•"/>
      <w:lvlJc w:val="left"/>
      <w:pPr>
        <w:ind w:left="2293" w:hanging="432"/>
      </w:pPr>
      <w:rPr>
        <w:rFonts w:hint="default"/>
        <w:lang w:val="vi" w:eastAsia="en-US" w:bidi="ar-SA"/>
      </w:rPr>
    </w:lvl>
    <w:lvl w:ilvl="4" w:tentative="0">
      <w:start w:val="0"/>
      <w:numFmt w:val="bullet"/>
      <w:lvlText w:val="•"/>
      <w:lvlJc w:val="left"/>
      <w:pPr>
        <w:ind w:left="3306" w:hanging="432"/>
      </w:pPr>
      <w:rPr>
        <w:rFonts w:hint="default"/>
        <w:lang w:val="vi" w:eastAsia="en-US" w:bidi="ar-SA"/>
      </w:rPr>
    </w:lvl>
    <w:lvl w:ilvl="5" w:tentative="0">
      <w:start w:val="0"/>
      <w:numFmt w:val="bullet"/>
      <w:lvlText w:val="•"/>
      <w:lvlJc w:val="left"/>
      <w:pPr>
        <w:ind w:left="4319" w:hanging="432"/>
      </w:pPr>
      <w:rPr>
        <w:rFonts w:hint="default"/>
        <w:lang w:val="vi" w:eastAsia="en-US" w:bidi="ar-SA"/>
      </w:rPr>
    </w:lvl>
    <w:lvl w:ilvl="6" w:tentative="0">
      <w:start w:val="0"/>
      <w:numFmt w:val="bullet"/>
      <w:lvlText w:val="•"/>
      <w:lvlJc w:val="left"/>
      <w:pPr>
        <w:ind w:left="5333" w:hanging="432"/>
      </w:pPr>
      <w:rPr>
        <w:rFonts w:hint="default"/>
        <w:lang w:val="vi" w:eastAsia="en-US" w:bidi="ar-SA"/>
      </w:rPr>
    </w:lvl>
    <w:lvl w:ilvl="7" w:tentative="0">
      <w:start w:val="0"/>
      <w:numFmt w:val="bullet"/>
      <w:lvlText w:val="•"/>
      <w:lvlJc w:val="left"/>
      <w:pPr>
        <w:ind w:left="6346" w:hanging="432"/>
      </w:pPr>
      <w:rPr>
        <w:rFonts w:hint="default"/>
        <w:lang w:val="vi" w:eastAsia="en-US" w:bidi="ar-SA"/>
      </w:rPr>
    </w:lvl>
    <w:lvl w:ilvl="8" w:tentative="0">
      <w:start w:val="0"/>
      <w:numFmt w:val="bullet"/>
      <w:lvlText w:val="•"/>
      <w:lvlJc w:val="left"/>
      <w:pPr>
        <w:ind w:left="7359" w:hanging="432"/>
      </w:pPr>
      <w:rPr>
        <w:rFonts w:hint="default"/>
        <w:lang w:val="vi" w:eastAsia="en-US" w:bidi="ar-SA"/>
      </w:rPr>
    </w:lvl>
  </w:abstractNum>
  <w:abstractNum w:abstractNumId="9">
    <w:nsid w:val="2A8F537B"/>
    <w:multiLevelType w:val="multilevel"/>
    <w:tmpl w:val="2A8F537B"/>
    <w:lvl w:ilvl="0" w:tentative="0">
      <w:start w:val="0"/>
      <w:numFmt w:val="bullet"/>
      <w:lvlText w:val="-"/>
      <w:lvlJc w:val="left"/>
      <w:pPr>
        <w:ind w:left="993" w:hanging="152"/>
      </w:pPr>
      <w:rPr>
        <w:rFonts w:hint="default" w:ascii="Times New Roman" w:hAnsi="Times New Roman" w:eastAsia="Times New Roman" w:cs="Times New Roman"/>
        <w:w w:val="99"/>
        <w:sz w:val="26"/>
        <w:szCs w:val="26"/>
        <w:lang w:val="vi" w:eastAsia="en-US" w:bidi="ar-SA"/>
      </w:rPr>
    </w:lvl>
    <w:lvl w:ilvl="1" w:tentative="0">
      <w:start w:val="0"/>
      <w:numFmt w:val="bullet"/>
      <w:lvlText w:val="•"/>
      <w:lvlJc w:val="left"/>
      <w:pPr>
        <w:ind w:left="1838" w:hanging="152"/>
      </w:pPr>
      <w:rPr>
        <w:rFonts w:hint="default"/>
        <w:lang w:val="vi" w:eastAsia="en-US" w:bidi="ar-SA"/>
      </w:rPr>
    </w:lvl>
    <w:lvl w:ilvl="2" w:tentative="0">
      <w:start w:val="0"/>
      <w:numFmt w:val="bullet"/>
      <w:lvlText w:val="•"/>
      <w:lvlJc w:val="left"/>
      <w:pPr>
        <w:ind w:left="2677" w:hanging="152"/>
      </w:pPr>
      <w:rPr>
        <w:rFonts w:hint="default"/>
        <w:lang w:val="vi" w:eastAsia="en-US" w:bidi="ar-SA"/>
      </w:rPr>
    </w:lvl>
    <w:lvl w:ilvl="3" w:tentative="0">
      <w:start w:val="0"/>
      <w:numFmt w:val="bullet"/>
      <w:lvlText w:val="•"/>
      <w:lvlJc w:val="left"/>
      <w:pPr>
        <w:ind w:left="3515" w:hanging="152"/>
      </w:pPr>
      <w:rPr>
        <w:rFonts w:hint="default"/>
        <w:lang w:val="vi" w:eastAsia="en-US" w:bidi="ar-SA"/>
      </w:rPr>
    </w:lvl>
    <w:lvl w:ilvl="4" w:tentative="0">
      <w:start w:val="0"/>
      <w:numFmt w:val="bullet"/>
      <w:lvlText w:val="•"/>
      <w:lvlJc w:val="left"/>
      <w:pPr>
        <w:ind w:left="4354" w:hanging="152"/>
      </w:pPr>
      <w:rPr>
        <w:rFonts w:hint="default"/>
        <w:lang w:val="vi" w:eastAsia="en-US" w:bidi="ar-SA"/>
      </w:rPr>
    </w:lvl>
    <w:lvl w:ilvl="5" w:tentative="0">
      <w:start w:val="0"/>
      <w:numFmt w:val="bullet"/>
      <w:lvlText w:val="•"/>
      <w:lvlJc w:val="left"/>
      <w:pPr>
        <w:ind w:left="5193" w:hanging="152"/>
      </w:pPr>
      <w:rPr>
        <w:rFonts w:hint="default"/>
        <w:lang w:val="vi" w:eastAsia="en-US" w:bidi="ar-SA"/>
      </w:rPr>
    </w:lvl>
    <w:lvl w:ilvl="6" w:tentative="0">
      <w:start w:val="0"/>
      <w:numFmt w:val="bullet"/>
      <w:lvlText w:val="•"/>
      <w:lvlJc w:val="left"/>
      <w:pPr>
        <w:ind w:left="6031" w:hanging="152"/>
      </w:pPr>
      <w:rPr>
        <w:rFonts w:hint="default"/>
        <w:lang w:val="vi" w:eastAsia="en-US" w:bidi="ar-SA"/>
      </w:rPr>
    </w:lvl>
    <w:lvl w:ilvl="7" w:tentative="0">
      <w:start w:val="0"/>
      <w:numFmt w:val="bullet"/>
      <w:lvlText w:val="•"/>
      <w:lvlJc w:val="left"/>
      <w:pPr>
        <w:ind w:left="6870" w:hanging="152"/>
      </w:pPr>
      <w:rPr>
        <w:rFonts w:hint="default"/>
        <w:lang w:val="vi" w:eastAsia="en-US" w:bidi="ar-SA"/>
      </w:rPr>
    </w:lvl>
    <w:lvl w:ilvl="8" w:tentative="0">
      <w:start w:val="0"/>
      <w:numFmt w:val="bullet"/>
      <w:lvlText w:val="•"/>
      <w:lvlJc w:val="left"/>
      <w:pPr>
        <w:ind w:left="7709" w:hanging="152"/>
      </w:pPr>
      <w:rPr>
        <w:rFonts w:hint="default"/>
        <w:lang w:val="vi" w:eastAsia="en-US" w:bidi="ar-SA"/>
      </w:rPr>
    </w:lvl>
  </w:abstractNum>
  <w:abstractNum w:abstractNumId="10">
    <w:nsid w:val="59ADCABA"/>
    <w:multiLevelType w:val="multilevel"/>
    <w:tmpl w:val="59ADCABA"/>
    <w:lvl w:ilvl="0" w:tentative="0">
      <w:start w:val="1"/>
      <w:numFmt w:val="upperRoman"/>
      <w:lvlText w:val="%1."/>
      <w:lvlJc w:val="left"/>
      <w:pPr>
        <w:ind w:left="523" w:hanging="153"/>
        <w:jc w:val="left"/>
      </w:pPr>
      <w:rPr>
        <w:rFonts w:hint="default" w:ascii="Times New Roman" w:hAnsi="Times New Roman" w:eastAsia="Times New Roman" w:cs="Times New Roman"/>
        <w:spacing w:val="-1"/>
        <w:w w:val="99"/>
        <w:sz w:val="24"/>
        <w:szCs w:val="24"/>
        <w:lang w:val="vi" w:eastAsia="en-US" w:bidi="ar-SA"/>
      </w:rPr>
    </w:lvl>
    <w:lvl w:ilvl="1" w:tentative="0">
      <w:start w:val="1"/>
      <w:numFmt w:val="decimal"/>
      <w:lvlText w:val="%2."/>
      <w:lvlJc w:val="left"/>
      <w:pPr>
        <w:ind w:left="828" w:hanging="196"/>
        <w:jc w:val="left"/>
      </w:pPr>
      <w:rPr>
        <w:rFonts w:hint="default" w:ascii="Times New Roman" w:hAnsi="Times New Roman" w:eastAsia="Times New Roman" w:cs="Times New Roman"/>
        <w:spacing w:val="-5"/>
        <w:w w:val="99"/>
        <w:sz w:val="24"/>
        <w:szCs w:val="24"/>
        <w:lang w:val="vi" w:eastAsia="en-US" w:bidi="ar-SA"/>
      </w:rPr>
    </w:lvl>
    <w:lvl w:ilvl="2" w:tentative="0">
      <w:start w:val="0"/>
      <w:numFmt w:val="bullet"/>
      <w:lvlText w:val="•"/>
      <w:lvlJc w:val="left"/>
      <w:pPr>
        <w:ind w:left="820" w:hanging="196"/>
      </w:pPr>
      <w:rPr>
        <w:rFonts w:hint="default"/>
        <w:lang w:val="vi" w:eastAsia="en-US" w:bidi="ar-SA"/>
      </w:rPr>
    </w:lvl>
    <w:lvl w:ilvl="3" w:tentative="0">
      <w:start w:val="0"/>
      <w:numFmt w:val="bullet"/>
      <w:lvlText w:val="•"/>
      <w:lvlJc w:val="left"/>
      <w:pPr>
        <w:ind w:left="1890" w:hanging="196"/>
      </w:pPr>
      <w:rPr>
        <w:rFonts w:hint="default"/>
        <w:lang w:val="vi" w:eastAsia="en-US" w:bidi="ar-SA"/>
      </w:rPr>
    </w:lvl>
    <w:lvl w:ilvl="4" w:tentative="0">
      <w:start w:val="0"/>
      <w:numFmt w:val="bullet"/>
      <w:lvlText w:val="•"/>
      <w:lvlJc w:val="left"/>
      <w:pPr>
        <w:ind w:left="2961" w:hanging="196"/>
      </w:pPr>
      <w:rPr>
        <w:rFonts w:hint="default"/>
        <w:lang w:val="vi" w:eastAsia="en-US" w:bidi="ar-SA"/>
      </w:rPr>
    </w:lvl>
    <w:lvl w:ilvl="5" w:tentative="0">
      <w:start w:val="0"/>
      <w:numFmt w:val="bullet"/>
      <w:lvlText w:val="•"/>
      <w:lvlJc w:val="left"/>
      <w:pPr>
        <w:ind w:left="4032" w:hanging="196"/>
      </w:pPr>
      <w:rPr>
        <w:rFonts w:hint="default"/>
        <w:lang w:val="vi" w:eastAsia="en-US" w:bidi="ar-SA"/>
      </w:rPr>
    </w:lvl>
    <w:lvl w:ilvl="6" w:tentative="0">
      <w:start w:val="0"/>
      <w:numFmt w:val="bullet"/>
      <w:lvlText w:val="•"/>
      <w:lvlJc w:val="left"/>
      <w:pPr>
        <w:ind w:left="5103" w:hanging="196"/>
      </w:pPr>
      <w:rPr>
        <w:rFonts w:hint="default"/>
        <w:lang w:val="vi" w:eastAsia="en-US" w:bidi="ar-SA"/>
      </w:rPr>
    </w:lvl>
    <w:lvl w:ilvl="7" w:tentative="0">
      <w:start w:val="0"/>
      <w:numFmt w:val="bullet"/>
      <w:lvlText w:val="•"/>
      <w:lvlJc w:val="left"/>
      <w:pPr>
        <w:ind w:left="6174" w:hanging="196"/>
      </w:pPr>
      <w:rPr>
        <w:rFonts w:hint="default"/>
        <w:lang w:val="vi" w:eastAsia="en-US" w:bidi="ar-SA"/>
      </w:rPr>
    </w:lvl>
    <w:lvl w:ilvl="8" w:tentative="0">
      <w:start w:val="0"/>
      <w:numFmt w:val="bullet"/>
      <w:lvlText w:val="•"/>
      <w:lvlJc w:val="left"/>
      <w:pPr>
        <w:ind w:left="7244" w:hanging="196"/>
      </w:pPr>
      <w:rPr>
        <w:rFonts w:hint="default"/>
        <w:lang w:val="vi" w:eastAsia="en-US" w:bidi="ar-SA"/>
      </w:rPr>
    </w:lvl>
  </w:abstractNum>
  <w:abstractNum w:abstractNumId="11">
    <w:nsid w:val="5A241D34"/>
    <w:multiLevelType w:val="multilevel"/>
    <w:tmpl w:val="5A241D34"/>
    <w:lvl w:ilvl="0" w:tentative="0">
      <w:start w:val="1"/>
      <w:numFmt w:val="upperRoman"/>
      <w:lvlText w:val="%1."/>
      <w:lvlJc w:val="left"/>
      <w:pPr>
        <w:ind w:left="267" w:hanging="145"/>
        <w:jc w:val="left"/>
      </w:pPr>
      <w:rPr>
        <w:rFonts w:hint="default" w:ascii="Arial" w:hAnsi="Arial" w:eastAsia="Arial" w:cs="Arial"/>
        <w:b/>
        <w:bCs/>
        <w:spacing w:val="-1"/>
        <w:w w:val="99"/>
        <w:sz w:val="24"/>
        <w:szCs w:val="24"/>
        <w:lang w:val="vi" w:eastAsia="en-US" w:bidi="ar-SA"/>
      </w:rPr>
    </w:lvl>
    <w:lvl w:ilvl="1" w:tentative="0">
      <w:start w:val="1"/>
      <w:numFmt w:val="decimal"/>
      <w:lvlText w:val="%2."/>
      <w:lvlJc w:val="left"/>
      <w:pPr>
        <w:ind w:left="1125" w:hanging="288"/>
        <w:jc w:val="left"/>
      </w:pPr>
      <w:rPr>
        <w:rFonts w:hint="default" w:ascii="Arial" w:hAnsi="Arial" w:eastAsia="Arial" w:cs="Arial"/>
        <w:b/>
        <w:bCs/>
        <w:spacing w:val="-1"/>
        <w:w w:val="99"/>
        <w:sz w:val="26"/>
        <w:szCs w:val="26"/>
        <w:lang w:val="vi" w:eastAsia="en-US" w:bidi="ar-SA"/>
      </w:rPr>
    </w:lvl>
    <w:lvl w:ilvl="2" w:tentative="0">
      <w:start w:val="0"/>
      <w:numFmt w:val="bullet"/>
      <w:lvlText w:val="•"/>
      <w:lvlJc w:val="left"/>
      <w:pPr>
        <w:ind w:left="2038" w:hanging="288"/>
      </w:pPr>
      <w:rPr>
        <w:rFonts w:hint="default"/>
        <w:lang w:val="vi" w:eastAsia="en-US" w:bidi="ar-SA"/>
      </w:rPr>
    </w:lvl>
    <w:lvl w:ilvl="3" w:tentative="0">
      <w:start w:val="0"/>
      <w:numFmt w:val="bullet"/>
      <w:lvlText w:val="•"/>
      <w:lvlJc w:val="left"/>
      <w:pPr>
        <w:ind w:left="2956" w:hanging="288"/>
      </w:pPr>
      <w:rPr>
        <w:rFonts w:hint="default"/>
        <w:lang w:val="vi" w:eastAsia="en-US" w:bidi="ar-SA"/>
      </w:rPr>
    </w:lvl>
    <w:lvl w:ilvl="4" w:tentative="0">
      <w:start w:val="0"/>
      <w:numFmt w:val="bullet"/>
      <w:lvlText w:val="•"/>
      <w:lvlJc w:val="left"/>
      <w:pPr>
        <w:ind w:left="3875" w:hanging="288"/>
      </w:pPr>
      <w:rPr>
        <w:rFonts w:hint="default"/>
        <w:lang w:val="vi" w:eastAsia="en-US" w:bidi="ar-SA"/>
      </w:rPr>
    </w:lvl>
    <w:lvl w:ilvl="5" w:tentative="0">
      <w:start w:val="0"/>
      <w:numFmt w:val="bullet"/>
      <w:lvlText w:val="•"/>
      <w:lvlJc w:val="left"/>
      <w:pPr>
        <w:ind w:left="4793" w:hanging="288"/>
      </w:pPr>
      <w:rPr>
        <w:rFonts w:hint="default"/>
        <w:lang w:val="vi" w:eastAsia="en-US" w:bidi="ar-SA"/>
      </w:rPr>
    </w:lvl>
    <w:lvl w:ilvl="6" w:tentative="0">
      <w:start w:val="0"/>
      <w:numFmt w:val="bullet"/>
      <w:lvlText w:val="•"/>
      <w:lvlJc w:val="left"/>
      <w:pPr>
        <w:ind w:left="5712" w:hanging="288"/>
      </w:pPr>
      <w:rPr>
        <w:rFonts w:hint="default"/>
        <w:lang w:val="vi" w:eastAsia="en-US" w:bidi="ar-SA"/>
      </w:rPr>
    </w:lvl>
    <w:lvl w:ilvl="7" w:tentative="0">
      <w:start w:val="0"/>
      <w:numFmt w:val="bullet"/>
      <w:lvlText w:val="•"/>
      <w:lvlJc w:val="left"/>
      <w:pPr>
        <w:ind w:left="6630" w:hanging="288"/>
      </w:pPr>
      <w:rPr>
        <w:rFonts w:hint="default"/>
        <w:lang w:val="vi" w:eastAsia="en-US" w:bidi="ar-SA"/>
      </w:rPr>
    </w:lvl>
    <w:lvl w:ilvl="8" w:tentative="0">
      <w:start w:val="0"/>
      <w:numFmt w:val="bullet"/>
      <w:lvlText w:val="•"/>
      <w:lvlJc w:val="left"/>
      <w:pPr>
        <w:ind w:left="7549" w:hanging="288"/>
      </w:pPr>
      <w:rPr>
        <w:rFonts w:hint="default"/>
        <w:lang w:val="vi" w:eastAsia="en-US" w:bidi="ar-SA"/>
      </w:rPr>
    </w:lvl>
  </w:abstractNum>
  <w:abstractNum w:abstractNumId="12">
    <w:nsid w:val="72183CF9"/>
    <w:multiLevelType w:val="multilevel"/>
    <w:tmpl w:val="72183CF9"/>
    <w:lvl w:ilvl="0" w:tentative="0">
      <w:start w:val="1"/>
      <w:numFmt w:val="upperRoman"/>
      <w:lvlText w:val="%1."/>
      <w:lvlJc w:val="left"/>
      <w:pPr>
        <w:ind w:left="267" w:hanging="146"/>
        <w:jc w:val="left"/>
      </w:pPr>
      <w:rPr>
        <w:rFonts w:hint="default" w:ascii="Arial" w:hAnsi="Arial" w:eastAsia="Arial" w:cs="Arial"/>
        <w:b/>
        <w:bCs/>
        <w:spacing w:val="-1"/>
        <w:w w:val="99"/>
        <w:sz w:val="24"/>
        <w:szCs w:val="24"/>
        <w:lang w:val="vi" w:eastAsia="en-US" w:bidi="ar-SA"/>
      </w:rPr>
    </w:lvl>
    <w:lvl w:ilvl="1" w:tentative="0">
      <w:start w:val="1"/>
      <w:numFmt w:val="decimal"/>
      <w:lvlText w:val="%2."/>
      <w:lvlJc w:val="left"/>
      <w:pPr>
        <w:ind w:left="1073" w:hanging="218"/>
        <w:jc w:val="left"/>
      </w:pPr>
      <w:rPr>
        <w:rFonts w:hint="default" w:ascii="Arial" w:hAnsi="Arial" w:eastAsia="Arial" w:cs="Arial"/>
        <w:b/>
        <w:bCs/>
        <w:spacing w:val="-5"/>
        <w:w w:val="99"/>
        <w:sz w:val="24"/>
        <w:szCs w:val="24"/>
        <w:lang w:val="vi" w:eastAsia="en-US" w:bidi="ar-SA"/>
      </w:rPr>
    </w:lvl>
    <w:lvl w:ilvl="2" w:tentative="0">
      <w:start w:val="0"/>
      <w:numFmt w:val="bullet"/>
      <w:lvlText w:val="•"/>
      <w:lvlJc w:val="left"/>
      <w:pPr>
        <w:ind w:left="2002" w:hanging="218"/>
      </w:pPr>
      <w:rPr>
        <w:rFonts w:hint="default"/>
        <w:lang w:val="vi" w:eastAsia="en-US" w:bidi="ar-SA"/>
      </w:rPr>
    </w:lvl>
    <w:lvl w:ilvl="3" w:tentative="0">
      <w:start w:val="0"/>
      <w:numFmt w:val="bullet"/>
      <w:lvlText w:val="•"/>
      <w:lvlJc w:val="left"/>
      <w:pPr>
        <w:ind w:left="2925" w:hanging="218"/>
      </w:pPr>
      <w:rPr>
        <w:rFonts w:hint="default"/>
        <w:lang w:val="vi" w:eastAsia="en-US" w:bidi="ar-SA"/>
      </w:rPr>
    </w:lvl>
    <w:lvl w:ilvl="4" w:tentative="0">
      <w:start w:val="0"/>
      <w:numFmt w:val="bullet"/>
      <w:lvlText w:val="•"/>
      <w:lvlJc w:val="left"/>
      <w:pPr>
        <w:ind w:left="3848" w:hanging="218"/>
      </w:pPr>
      <w:rPr>
        <w:rFonts w:hint="default"/>
        <w:lang w:val="vi" w:eastAsia="en-US" w:bidi="ar-SA"/>
      </w:rPr>
    </w:lvl>
    <w:lvl w:ilvl="5" w:tentative="0">
      <w:start w:val="0"/>
      <w:numFmt w:val="bullet"/>
      <w:lvlText w:val="•"/>
      <w:lvlJc w:val="left"/>
      <w:pPr>
        <w:ind w:left="4771" w:hanging="218"/>
      </w:pPr>
      <w:rPr>
        <w:rFonts w:hint="default"/>
        <w:lang w:val="vi" w:eastAsia="en-US" w:bidi="ar-SA"/>
      </w:rPr>
    </w:lvl>
    <w:lvl w:ilvl="6" w:tentative="0">
      <w:start w:val="0"/>
      <w:numFmt w:val="bullet"/>
      <w:lvlText w:val="•"/>
      <w:lvlJc w:val="left"/>
      <w:pPr>
        <w:ind w:left="5694" w:hanging="218"/>
      </w:pPr>
      <w:rPr>
        <w:rFonts w:hint="default"/>
        <w:lang w:val="vi" w:eastAsia="en-US" w:bidi="ar-SA"/>
      </w:rPr>
    </w:lvl>
    <w:lvl w:ilvl="7" w:tentative="0">
      <w:start w:val="0"/>
      <w:numFmt w:val="bullet"/>
      <w:lvlText w:val="•"/>
      <w:lvlJc w:val="left"/>
      <w:pPr>
        <w:ind w:left="6617" w:hanging="218"/>
      </w:pPr>
      <w:rPr>
        <w:rFonts w:hint="default"/>
        <w:lang w:val="vi" w:eastAsia="en-US" w:bidi="ar-SA"/>
      </w:rPr>
    </w:lvl>
    <w:lvl w:ilvl="8" w:tentative="0">
      <w:start w:val="0"/>
      <w:numFmt w:val="bullet"/>
      <w:lvlText w:val="•"/>
      <w:lvlJc w:val="left"/>
      <w:pPr>
        <w:ind w:left="7540" w:hanging="218"/>
      </w:pPr>
      <w:rPr>
        <w:rFonts w:hint="default"/>
        <w:lang w:val="vi" w:eastAsia="en-US" w:bidi="ar-SA"/>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1AD50BC1"/>
    <w:rsid w:val="3B140E96"/>
    <w:rsid w:val="4CDB77A5"/>
    <w:rsid w:val="59F925A4"/>
    <w:rsid w:val="7C0476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69"/>
      <w:ind w:left="823" w:right="619"/>
      <w:jc w:val="center"/>
      <w:outlineLvl w:val="1"/>
    </w:pPr>
    <w:rPr>
      <w:rFonts w:ascii="Times New Roman" w:hAnsi="Times New Roman" w:eastAsia="Times New Roman" w:cs="Times New Roman"/>
      <w:b/>
      <w:bCs/>
      <w:sz w:val="32"/>
      <w:szCs w:val="32"/>
      <w:lang w:val="vi" w:eastAsia="en-US" w:bidi="ar-SA"/>
    </w:rPr>
  </w:style>
  <w:style w:type="paragraph" w:styleId="3">
    <w:name w:val="heading 2"/>
    <w:basedOn w:val="1"/>
    <w:qFormat/>
    <w:uiPriority w:val="1"/>
    <w:pPr>
      <w:spacing w:before="64"/>
      <w:ind w:left="831" w:right="619"/>
      <w:jc w:val="center"/>
      <w:outlineLvl w:val="2"/>
    </w:pPr>
    <w:rPr>
      <w:rFonts w:ascii="Times New Roman" w:hAnsi="Times New Roman" w:eastAsia="Times New Roman" w:cs="Times New Roman"/>
      <w:b/>
      <w:bCs/>
      <w:sz w:val="28"/>
      <w:szCs w:val="28"/>
      <w:lang w:val="vi" w:eastAsia="en-US" w:bidi="ar-SA"/>
    </w:rPr>
  </w:style>
  <w:style w:type="paragraph" w:styleId="4">
    <w:name w:val="heading 3"/>
    <w:basedOn w:val="1"/>
    <w:link w:val="17"/>
    <w:qFormat/>
    <w:uiPriority w:val="1"/>
    <w:pPr>
      <w:ind w:left="339" w:hanging="218"/>
      <w:outlineLvl w:val="3"/>
    </w:pPr>
    <w:rPr>
      <w:rFonts w:ascii="Arial" w:hAnsi="Arial" w:eastAsia="Arial" w:cs="Arial"/>
      <w:b/>
      <w:bCs/>
      <w:sz w:val="26"/>
      <w:szCs w:val="26"/>
      <w:lang w:val="vi" w:eastAsia="en-US" w:bidi="ar-SA"/>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6"/>
      <w:szCs w:val="26"/>
      <w:lang w:val="vi" w:eastAsia="en-US" w:bidi="ar-SA"/>
    </w:rPr>
  </w:style>
  <w:style w:type="table" w:styleId="9">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qFormat/>
    <w:uiPriority w:val="1"/>
    <w:pPr>
      <w:ind w:left="831" w:right="619"/>
      <w:jc w:val="center"/>
    </w:pPr>
    <w:rPr>
      <w:rFonts w:ascii="Times New Roman" w:hAnsi="Times New Roman" w:eastAsia="Times New Roman" w:cs="Times New Roman"/>
      <w:b/>
      <w:bCs/>
      <w:sz w:val="40"/>
      <w:szCs w:val="40"/>
      <w:lang w:val="vi" w:eastAsia="en-US" w:bidi="ar-SA"/>
    </w:rPr>
  </w:style>
  <w:style w:type="paragraph" w:styleId="11">
    <w:name w:val="toc 1"/>
    <w:basedOn w:val="1"/>
    <w:qFormat/>
    <w:uiPriority w:val="1"/>
    <w:pPr>
      <w:spacing w:before="136"/>
      <w:ind w:left="567" w:hanging="197"/>
    </w:pPr>
    <w:rPr>
      <w:rFonts w:ascii="Times New Roman" w:hAnsi="Times New Roman" w:eastAsia="Times New Roman" w:cs="Times New Roman"/>
      <w:sz w:val="26"/>
      <w:szCs w:val="26"/>
      <w:lang w:val="vi" w:eastAsia="en-US" w:bidi="ar-SA"/>
    </w:rPr>
  </w:style>
  <w:style w:type="paragraph" w:styleId="12">
    <w:name w:val="toc 2"/>
    <w:basedOn w:val="1"/>
    <w:qFormat/>
    <w:uiPriority w:val="1"/>
    <w:pPr>
      <w:spacing w:before="63"/>
      <w:ind w:left="477"/>
    </w:pPr>
    <w:rPr>
      <w:rFonts w:ascii="Times New Roman" w:hAnsi="Times New Roman" w:eastAsia="Times New Roman" w:cs="Times New Roman"/>
      <w:sz w:val="26"/>
      <w:szCs w:val="26"/>
      <w:lang w:val="vi" w:eastAsia="en-US" w:bidi="ar-SA"/>
    </w:rPr>
  </w:style>
  <w:style w:type="paragraph" w:styleId="13">
    <w:name w:val="toc 3"/>
    <w:basedOn w:val="1"/>
    <w:qFormat/>
    <w:uiPriority w:val="1"/>
    <w:pPr>
      <w:spacing w:before="135"/>
      <w:ind w:left="828" w:hanging="196"/>
    </w:pPr>
    <w:rPr>
      <w:rFonts w:ascii="Times New Roman" w:hAnsi="Times New Roman" w:eastAsia="Times New Roman" w:cs="Times New Roman"/>
      <w:sz w:val="26"/>
      <w:szCs w:val="26"/>
      <w:lang w:val="vi" w:eastAsia="en-US" w:bidi="ar-SA"/>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136"/>
      <w:ind w:left="567" w:hanging="153"/>
    </w:pPr>
    <w:rPr>
      <w:rFonts w:ascii="Times New Roman" w:hAnsi="Times New Roman" w:eastAsia="Times New Roman" w:cs="Times New Roman"/>
      <w:lang w:val="vi" w:eastAsia="en-US" w:bidi="ar-SA"/>
    </w:rPr>
  </w:style>
  <w:style w:type="paragraph" w:customStyle="1" w:styleId="16">
    <w:name w:val="Table Paragraph"/>
    <w:basedOn w:val="1"/>
    <w:qFormat/>
    <w:uiPriority w:val="1"/>
    <w:rPr>
      <w:lang w:val="vi" w:eastAsia="en-US" w:bidi="ar-SA"/>
    </w:rPr>
  </w:style>
  <w:style w:type="character" w:customStyle="1" w:styleId="17">
    <w:name w:val="Heading 3 Char"/>
    <w:link w:val="4"/>
    <w:uiPriority w:val="1"/>
    <w:rPr>
      <w:rFonts w:ascii="Arial" w:hAnsi="Arial" w:eastAsia="Arial" w:cs="Arial"/>
      <w:b/>
      <w:bCs/>
      <w:sz w:val="26"/>
      <w:szCs w:val="26"/>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7"/>
    <customShpInfo spid="_x0000_s1028"/>
    <customShpInfo spid="_x0000_s1029"/>
    <customShpInfo spid="_x0000_s1026"/>
    <customShpInfo spid="_x0000_s1031"/>
    <customShpInfo spid="_x0000_s1032"/>
    <customShpInfo spid="_x0000_s1030"/>
    <customShpInfo spid="_x0000_s1047"/>
    <customShpInfo spid="_x0000_s1048"/>
    <customShpInfo spid="_x0000_s1049"/>
    <customShpInfo spid="_x0000_s1050"/>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2023-11-18T10:19:00Z</dcterms:created>
  <dc:creator>ASUS</dc:creator>
  <cp:lastModifiedBy>Tho Tran</cp:lastModifiedBy>
  <dcterms:modified xsi:type="dcterms:W3CDTF">2023-11-22T12:48:22Z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2016</vt:lpwstr>
  </property>
  <property fmtid="{D5CDD505-2E9C-101B-9397-08002B2CF9AE}" pid="4" name="LastSaved">
    <vt:filetime>2023-11-18T00:00:00Z</vt:filetime>
  </property>
  <property fmtid="{D5CDD505-2E9C-101B-9397-08002B2CF9AE}" pid="5" name="KSOProductBuildVer">
    <vt:lpwstr>1033-12.2.0.13306</vt:lpwstr>
  </property>
  <property fmtid="{D5CDD505-2E9C-101B-9397-08002B2CF9AE}" pid="6" name="ICV">
    <vt:lpwstr>554A00F3C834463A8812D267D2FD032D_12</vt:lpwstr>
  </property>
</Properties>
</file>